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Relevanța și Sentimentul articolelor</w:t>
      </w:r>
    </w:p>
    <w:p>
      <w:pPr>
        <w:pStyle w:val="Heading1"/>
      </w:pPr>
      <w:r>
        <w:t>Tabel Relevanță și Sentiment Articole</w:t>
      </w:r>
    </w:p>
    <w:tbl>
      <w:tblPr>
        <w:tblW w:type="auto" w:w="0"/>
        <w:tblLook w:firstColumn="1" w:firstRow="1" w:lastColumn="0" w:lastRow="0" w:noHBand="0" w:noVBand="1" w:val="04A0"/>
      </w:tblPr>
      <w:tblGrid>
        <w:gridCol w:w="2880"/>
        <w:gridCol w:w="2880"/>
        <w:gridCol w:w="2880"/>
      </w:tblGrid>
      <w:tr>
        <w:tc>
          <w:tcPr>
            <w:tcW w:type="dxa" w:w="2880"/>
          </w:tcPr>
          <w:p>
            <w:r>
              <w:t>Article ID</w:t>
            </w:r>
          </w:p>
        </w:tc>
        <w:tc>
          <w:tcPr>
            <w:tcW w:type="dxa" w:w="2880"/>
          </w:tcPr>
          <w:p>
            <w:r>
              <w:t>First Paragraph of Relevance Rating</w:t>
            </w:r>
          </w:p>
        </w:tc>
        <w:tc>
          <w:tcPr>
            <w:tcW w:type="dxa" w:w="2880"/>
          </w:tcPr>
          <w:p>
            <w:r>
              <w:t>First Sentence of Sentiment</w:t>
            </w:r>
          </w:p>
        </w:tc>
      </w:tr>
      <w:tr>
        <w:tc>
          <w:tcPr>
            <w:tcW w:type="dxa" w:w="2880"/>
          </w:tcPr>
          <w:p>
            <w:r>
              <w:t>1</w:t>
            </w:r>
          </w:p>
        </w:tc>
        <w:tc>
          <w:tcPr>
            <w:tcW w:type="dxa" w:w="2880"/>
          </w:tcPr>
          <w:p>
            <w:r>
              <w:t>I would rate the relevance of this article to the topic 'Liverpool FC' as a **6 out of 10**.</w:t>
            </w:r>
          </w:p>
        </w:tc>
        <w:tc>
          <w:tcPr>
            <w:tcW w:type="dxa" w:w="2880"/>
          </w:tcPr>
          <w:p>
            <w:r>
              <w:t>The sentiment of the article is predominantly neutral, with some positive and negative elements interspersed throughout</w:t>
            </w:r>
          </w:p>
        </w:tc>
      </w:tr>
      <w:tr>
        <w:tc>
          <w:tcPr>
            <w:tcW w:type="dxa" w:w="2880"/>
          </w:tcPr>
          <w:p>
            <w:r>
              <w:t>2</w:t>
            </w:r>
          </w:p>
        </w:tc>
        <w:tc>
          <w:tcPr>
            <w:tcW w:type="dxa" w:w="2880"/>
          </w:tcPr>
          <w:p>
            <w:r>
              <w:t>I would rate the relevance of this article to the topic 'Liverpool FC' as an 8 out of 10.</w:t>
            </w:r>
          </w:p>
        </w:tc>
        <w:tc>
          <w:tcPr>
            <w:tcW w:type="dxa" w:w="2880"/>
          </w:tcPr>
          <w:p>
            <w:r>
              <w:t>The sentiment of the article appears to be neutral</w:t>
            </w:r>
          </w:p>
        </w:tc>
      </w:tr>
      <w:tr>
        <w:tc>
          <w:tcPr>
            <w:tcW w:type="dxa" w:w="2880"/>
          </w:tcPr>
          <w:p>
            <w:r>
              <w:t>3</w:t>
            </w:r>
          </w:p>
        </w:tc>
        <w:tc>
          <w:tcPr>
            <w:tcW w:type="dxa" w:w="2880"/>
          </w:tcPr>
          <w:p>
            <w:r>
              <w:t>I would rate this article an 8 out of 10 in relevance to the topic 'Liverpool FC.'</w:t>
            </w:r>
          </w:p>
        </w:tc>
        <w:tc>
          <w:tcPr>
            <w:tcW w:type="dxa" w:w="2880"/>
          </w:tcPr>
          <w:p>
            <w:r>
              <w:t>The sentiment of the article is predominantly positive</w:t>
            </w:r>
          </w:p>
        </w:tc>
      </w:tr>
      <w:tr>
        <w:tc>
          <w:tcPr>
            <w:tcW w:type="dxa" w:w="2880"/>
          </w:tcPr>
          <w:p>
            <w:r>
              <w:t>4</w:t>
            </w:r>
          </w:p>
        </w:tc>
        <w:tc>
          <w:tcPr>
            <w:tcW w:type="dxa" w:w="2880"/>
          </w:tcPr>
          <w:p>
            <w:r>
              <w:t>I would rate this article a 9 out of 10 in relevance to the topic 'Liverpool FC.'</w:t>
            </w:r>
          </w:p>
        </w:tc>
        <w:tc>
          <w:tcPr>
            <w:tcW w:type="dxa" w:w="2880"/>
          </w:tcPr>
          <w:p>
            <w:r>
              <w:t>The sentiment of the article is predominantly negative</w:t>
            </w:r>
          </w:p>
        </w:tc>
      </w:tr>
      <w:tr>
        <w:tc>
          <w:tcPr>
            <w:tcW w:type="dxa" w:w="2880"/>
          </w:tcPr>
          <w:p>
            <w:r>
              <w:t>5</w:t>
            </w:r>
          </w:p>
        </w:tc>
        <w:tc>
          <w:tcPr>
            <w:tcW w:type="dxa" w:w="2880"/>
          </w:tcPr>
          <w:p>
            <w:r>
              <w:t>I would rate this article a **6 out of 10** in terms of relevance to the topic 'Liverpool FC'.</w:t>
            </w:r>
          </w:p>
        </w:tc>
        <w:tc>
          <w:tcPr>
            <w:tcW w:type="dxa" w:w="2880"/>
          </w:tcPr>
          <w:p>
            <w:r>
              <w:t>The sentiment of the article is predominantly positive</w:t>
            </w:r>
          </w:p>
        </w:tc>
      </w:tr>
      <w:tr>
        <w:tc>
          <w:tcPr>
            <w:tcW w:type="dxa" w:w="2880"/>
          </w:tcPr>
          <w:p>
            <w:r>
              <w:t>6</w:t>
            </w:r>
          </w:p>
        </w:tc>
        <w:tc>
          <w:tcPr>
            <w:tcW w:type="dxa" w:w="2880"/>
          </w:tcPr>
          <w:p>
            <w:r>
              <w:t>I would rate this article an 8 out of 10 in relevance to the topic 'Liverpool FC'.</w:t>
            </w:r>
          </w:p>
        </w:tc>
        <w:tc>
          <w:tcPr>
            <w:tcW w:type="dxa" w:w="2880"/>
          </w:tcPr>
          <w:p>
            <w:r>
              <w:t>The sentiment of the article is predominantly positive</w:t>
            </w:r>
          </w:p>
        </w:tc>
      </w:tr>
      <w:tr>
        <w:tc>
          <w:tcPr>
            <w:tcW w:type="dxa" w:w="2880"/>
          </w:tcPr>
          <w:p>
            <w:r>
              <w:t>7</w:t>
            </w:r>
          </w:p>
        </w:tc>
        <w:tc>
          <w:tcPr>
            <w:tcW w:type="dxa" w:w="2880"/>
          </w:tcPr>
          <w:p>
            <w:r>
              <w:t>I would rate this article a 7 out of 10 in relevance to the topic 'Liverpool FC.'</w:t>
            </w:r>
          </w:p>
        </w:tc>
        <w:tc>
          <w:tcPr>
            <w:tcW w:type="dxa" w:w="2880"/>
          </w:tcPr>
          <w:p>
            <w:r>
              <w:t>The sentiment of the article is predominantly negative</w:t>
            </w:r>
          </w:p>
        </w:tc>
      </w:tr>
      <w:tr>
        <w:tc>
          <w:tcPr>
            <w:tcW w:type="dxa" w:w="2880"/>
          </w:tcPr>
          <w:p>
            <w:r>
              <w:t>8</w:t>
            </w:r>
          </w:p>
        </w:tc>
        <w:tc>
          <w:tcPr>
            <w:tcW w:type="dxa" w:w="2880"/>
          </w:tcPr>
          <w:p>
            <w:r>
              <w:t>I would rate this article a 5 out of 10 in terms of relevance to the topic 'Liverpool FC.'</w:t>
            </w:r>
          </w:p>
        </w:tc>
        <w:tc>
          <w:tcPr>
            <w:tcW w:type="dxa" w:w="2880"/>
          </w:tcPr>
          <w:p>
            <w:r>
              <w:t>The sentiment of the article is generally neutral</w:t>
            </w:r>
          </w:p>
        </w:tc>
      </w:tr>
      <w:tr>
        <w:tc>
          <w:tcPr>
            <w:tcW w:type="dxa" w:w="2880"/>
          </w:tcPr>
          <w:p>
            <w:r>
              <w:t>9</w:t>
            </w:r>
          </w:p>
        </w:tc>
        <w:tc>
          <w:tcPr>
            <w:tcW w:type="dxa" w:w="2880"/>
          </w:tcPr>
          <w:p>
            <w:r>
              <w:t>I would rate this article a 4 out of 10 in relevance to the topic 'Liverpool FC.'</w:t>
            </w:r>
          </w:p>
        </w:tc>
        <w:tc>
          <w:tcPr>
            <w:tcW w:type="dxa" w:w="2880"/>
          </w:tcPr>
          <w:p>
            <w:r>
              <w:t>The sentiment of the article is predominantly **neutral** with a slight leaning towards **negative**</w:t>
            </w:r>
          </w:p>
        </w:tc>
      </w:tr>
      <w:tr>
        <w:tc>
          <w:tcPr>
            <w:tcW w:type="dxa" w:w="2880"/>
          </w:tcPr>
          <w:p>
            <w:r>
              <w:t>10</w:t>
            </w:r>
          </w:p>
        </w:tc>
        <w:tc>
          <w:tcPr>
            <w:tcW w:type="dxa" w:w="2880"/>
          </w:tcPr>
          <w:p>
            <w:r>
              <w:t>I would rate this article an 8 out of 10 in relevance to the topic 'Liverpool FC.'</w:t>
            </w:r>
          </w:p>
        </w:tc>
        <w:tc>
          <w:tcPr>
            <w:tcW w:type="dxa" w:w="2880"/>
          </w:tcPr>
          <w:p>
            <w:r>
              <w:t>The sentiment of the article is predominantly positive</w:t>
            </w:r>
          </w:p>
        </w:tc>
      </w:tr>
      <w:tr>
        <w:tc>
          <w:tcPr>
            <w:tcW w:type="dxa" w:w="2880"/>
          </w:tcPr>
          <w:p>
            <w:r>
              <w:t>11</w:t>
            </w:r>
          </w:p>
        </w:tc>
        <w:tc>
          <w:tcPr>
            <w:tcW w:type="dxa" w:w="2880"/>
          </w:tcPr>
          <w:p>
            <w:r>
              <w:t>I would rate this article a 6 out of 10 in terms of relevance to the topic 'Liverpool FC'.</w:t>
            </w:r>
          </w:p>
        </w:tc>
        <w:tc>
          <w:tcPr>
            <w:tcW w:type="dxa" w:w="2880"/>
          </w:tcPr>
          <w:p>
            <w:r>
              <w:t>The sentiment of the article is neutral</w:t>
            </w:r>
          </w:p>
        </w:tc>
      </w:tr>
      <w:tr>
        <w:tc>
          <w:tcPr>
            <w:tcW w:type="dxa" w:w="2880"/>
          </w:tcPr>
          <w:p>
            <w:r>
              <w:t>12</w:t>
            </w:r>
          </w:p>
        </w:tc>
        <w:tc>
          <w:tcPr>
            <w:tcW w:type="dxa" w:w="2880"/>
          </w:tcPr>
          <w:p>
            <w:r>
              <w:t>I would rate this article an 8 out of 10 in terms of relevance to the topic 'Liverpool FC'.</w:t>
            </w:r>
          </w:p>
        </w:tc>
        <w:tc>
          <w:tcPr>
            <w:tcW w:type="dxa" w:w="2880"/>
          </w:tcPr>
          <w:p>
            <w:r>
              <w:t>The sentiment of the article is predominantly positive</w:t>
            </w:r>
          </w:p>
        </w:tc>
      </w:tr>
      <w:tr>
        <w:tc>
          <w:tcPr>
            <w:tcW w:type="dxa" w:w="2880"/>
          </w:tcPr>
          <w:p>
            <w:r>
              <w:t>13</w:t>
            </w:r>
          </w:p>
        </w:tc>
        <w:tc>
          <w:tcPr>
            <w:tcW w:type="dxa" w:w="2880"/>
          </w:tcPr>
          <w:p>
            <w:r>
              <w:t>I would rate this article an 8 out of 10 for relevance to the topic 'Liverpool FC.'</w:t>
            </w:r>
          </w:p>
        </w:tc>
        <w:tc>
          <w:tcPr>
            <w:tcW w:type="dxa" w:w="2880"/>
          </w:tcPr>
          <w:p>
            <w:r>
              <w:t>The sentiment of the article is generally neutral</w:t>
            </w:r>
          </w:p>
        </w:tc>
      </w:tr>
      <w:tr>
        <w:tc>
          <w:tcPr>
            <w:tcW w:type="dxa" w:w="2880"/>
          </w:tcPr>
          <w:p>
            <w:r>
              <w:t>14</w:t>
            </w:r>
          </w:p>
        </w:tc>
        <w:tc>
          <w:tcPr>
            <w:tcW w:type="dxa" w:w="2880"/>
          </w:tcPr>
          <w:p>
            <w:r>
              <w:t>I would rate this article a **9** in relevance to the topic 'Liverpool FC'.</w:t>
            </w:r>
          </w:p>
        </w:tc>
        <w:tc>
          <w:tcPr>
            <w:tcW w:type="dxa" w:w="2880"/>
          </w:tcPr>
          <w:p>
            <w:r>
              <w:t>The sentiment of the article is generally positive</w:t>
            </w:r>
          </w:p>
        </w:tc>
      </w:tr>
      <w:tr>
        <w:tc>
          <w:tcPr>
            <w:tcW w:type="dxa" w:w="2880"/>
          </w:tcPr>
          <w:p>
            <w:r>
              <w:t>15</w:t>
            </w:r>
          </w:p>
        </w:tc>
        <w:tc>
          <w:tcPr>
            <w:tcW w:type="dxa" w:w="2880"/>
          </w:tcPr>
          <w:p>
            <w:r>
              <w:t>I would rate this article an 8 out of 10 in relevance to the topic 'Liverpool FC.'</w:t>
            </w:r>
          </w:p>
        </w:tc>
        <w:tc>
          <w:tcPr>
            <w:tcW w:type="dxa" w:w="2880"/>
          </w:tcPr>
          <w:p>
            <w:r>
              <w:t>The sentiment of the article is generally neutral, with some mixed elements</w:t>
            </w:r>
          </w:p>
        </w:tc>
      </w:tr>
      <w:tr>
        <w:tc>
          <w:tcPr>
            <w:tcW w:type="dxa" w:w="2880"/>
          </w:tcPr>
          <w:p>
            <w:r>
              <w:t>16</w:t>
            </w:r>
          </w:p>
        </w:tc>
        <w:tc>
          <w:tcPr>
            <w:tcW w:type="dxa" w:w="2880"/>
          </w:tcPr>
          <w:p>
            <w:r>
              <w:t>I would rate this article an 8 out of 10 in relevance to the topic 'Liverpool FC.'</w:t>
            </w:r>
          </w:p>
        </w:tc>
        <w:tc>
          <w:tcPr>
            <w:tcW w:type="dxa" w:w="2880"/>
          </w:tcPr>
          <w:p>
            <w:r>
              <w:t>The sentiment of the article is primarily neutral, with some elements of cautious optimism</w:t>
            </w:r>
          </w:p>
        </w:tc>
      </w:tr>
      <w:tr>
        <w:tc>
          <w:tcPr>
            <w:tcW w:type="dxa" w:w="2880"/>
          </w:tcPr>
          <w:p>
            <w:r>
              <w:t>17</w:t>
            </w:r>
          </w:p>
        </w:tc>
        <w:tc>
          <w:tcPr>
            <w:tcW w:type="dxa" w:w="2880"/>
          </w:tcPr>
          <w:p>
            <w:r>
              <w:t>I would rate this article a **9** in relevance to the topic 'Liverpool FC'.</w:t>
            </w:r>
          </w:p>
        </w:tc>
        <w:tc>
          <w:tcPr>
            <w:tcW w:type="dxa" w:w="2880"/>
          </w:tcPr>
          <w:p>
            <w:r>
              <w:t>The sentiment of the article is generally neutral, with elements of cautious optimism and some underlying concerns</w:t>
            </w:r>
          </w:p>
        </w:tc>
      </w:tr>
      <w:tr>
        <w:tc>
          <w:tcPr>
            <w:tcW w:type="dxa" w:w="2880"/>
          </w:tcPr>
          <w:p>
            <w:r>
              <w:t>18</w:t>
            </w:r>
          </w:p>
        </w:tc>
        <w:tc>
          <w:tcPr>
            <w:tcW w:type="dxa" w:w="2880"/>
          </w:tcPr>
          <w:p>
            <w:r>
              <w:t>I would rate this article a **4** in terms of relevance to the topic 'Liverpool FC'.</w:t>
            </w:r>
          </w:p>
        </w:tc>
        <w:tc>
          <w:tcPr>
            <w:tcW w:type="dxa" w:w="2880"/>
          </w:tcPr>
          <w:p>
            <w:r>
              <w:t>The sentiment of the article is generally neutral with a mix of light-hearted commentary and some critical observations</w:t>
            </w:r>
          </w:p>
        </w:tc>
      </w:tr>
      <w:tr>
        <w:tc>
          <w:tcPr>
            <w:tcW w:type="dxa" w:w="2880"/>
          </w:tcPr>
          <w:p>
            <w:r>
              <w:t>19</w:t>
            </w:r>
          </w:p>
        </w:tc>
        <w:tc>
          <w:tcPr>
            <w:tcW w:type="dxa" w:w="2880"/>
          </w:tcPr>
          <w:p>
            <w:r>
              <w:t>I would rate this article a 3 out of 10 in terms of relevance to the topic 'Liverpool FC'.</w:t>
            </w:r>
          </w:p>
        </w:tc>
        <w:tc>
          <w:tcPr>
            <w:tcW w:type="dxa" w:w="2880"/>
          </w:tcPr>
          <w:p>
            <w:r>
              <w:t>The sentiment of the article is predominantly **neutral** with some **positive** elements</w:t>
            </w:r>
          </w:p>
        </w:tc>
      </w:tr>
      <w:tr>
        <w:tc>
          <w:tcPr>
            <w:tcW w:type="dxa" w:w="2880"/>
          </w:tcPr>
          <w:p>
            <w:r>
              <w:t>20</w:t>
            </w:r>
          </w:p>
        </w:tc>
        <w:tc>
          <w:tcPr>
            <w:tcW w:type="dxa" w:w="2880"/>
          </w:tcPr>
          <w:p>
            <w:r>
              <w:t>I would rate this article an 8 out of 10 in terms of relevance to the topic 'Liverpool FC.'</w:t>
            </w:r>
          </w:p>
        </w:tc>
        <w:tc>
          <w:tcPr>
            <w:tcW w:type="dxa" w:w="2880"/>
          </w:tcPr>
          <w:p>
            <w:r>
              <w:t>The sentiment of the article is positive</w:t>
            </w:r>
          </w:p>
        </w:tc>
      </w:tr>
      <w:tr>
        <w:tc>
          <w:tcPr>
            <w:tcW w:type="dxa" w:w="2880"/>
          </w:tcPr>
          <w:p>
            <w:r>
              <w:t>21</w:t>
            </w:r>
          </w:p>
        </w:tc>
        <w:tc>
          <w:tcPr>
            <w:tcW w:type="dxa" w:w="2880"/>
          </w:tcPr>
          <w:p>
            <w:r>
              <w:t>I would rate this article a 9 out of 10 in terms of relevance to the topic 'Liverpool FC.'</w:t>
            </w:r>
          </w:p>
        </w:tc>
        <w:tc>
          <w:tcPr>
            <w:tcW w:type="dxa" w:w="2880"/>
          </w:tcPr>
          <w:p>
            <w:r>
              <w:t>The sentiment of the article is predominantly negative</w:t>
            </w:r>
          </w:p>
        </w:tc>
      </w:tr>
      <w:tr>
        <w:tc>
          <w:tcPr>
            <w:tcW w:type="dxa" w:w="2880"/>
          </w:tcPr>
          <w:p>
            <w:r>
              <w:t>22</w:t>
            </w:r>
          </w:p>
        </w:tc>
        <w:tc>
          <w:tcPr>
            <w:tcW w:type="dxa" w:w="2880"/>
          </w:tcPr>
          <w:p>
            <w:r>
              <w:t>I would rate this article a 7 out of 10 in relevance to the topic 'Liverpool FC'.</w:t>
            </w:r>
          </w:p>
        </w:tc>
        <w:tc>
          <w:tcPr>
            <w:tcW w:type="dxa" w:w="2880"/>
          </w:tcPr>
          <w:p>
            <w:r>
              <w:t>The sentiment of the article is primarily neutral</w:t>
            </w:r>
          </w:p>
        </w:tc>
      </w:tr>
      <w:tr>
        <w:tc>
          <w:tcPr>
            <w:tcW w:type="dxa" w:w="2880"/>
          </w:tcPr>
          <w:p>
            <w:r>
              <w:t>23</w:t>
            </w:r>
          </w:p>
        </w:tc>
        <w:tc>
          <w:tcPr>
            <w:tcW w:type="dxa" w:w="2880"/>
          </w:tcPr>
          <w:p>
            <w:r>
              <w:t>I would rate the relevance of this article to the topic 'Liverpool FC' as a **7 out of 10**.</w:t>
            </w:r>
          </w:p>
        </w:tc>
        <w:tc>
          <w:tcPr>
            <w:tcW w:type="dxa" w:w="2880"/>
          </w:tcPr>
          <w:p>
            <w:r>
              <w:t>The sentiment of the article is predominantly **neutral**</w:t>
            </w:r>
          </w:p>
        </w:tc>
      </w:tr>
      <w:tr>
        <w:tc>
          <w:tcPr>
            <w:tcW w:type="dxa" w:w="2880"/>
          </w:tcPr>
          <w:p>
            <w:r>
              <w:t>24</w:t>
            </w:r>
          </w:p>
        </w:tc>
        <w:tc>
          <w:tcPr>
            <w:tcW w:type="dxa" w:w="2880"/>
          </w:tcPr>
          <w:p>
            <w:r>
              <w:t>I would rate this article a 9 out of 10 in relevance to the topic 'Liverpool FC'.</w:t>
            </w:r>
          </w:p>
        </w:tc>
        <w:tc>
          <w:tcPr>
            <w:tcW w:type="dxa" w:w="2880"/>
          </w:tcPr>
          <w:p>
            <w:r>
              <w:t>The sentiment of the article is predominantly positive</w:t>
            </w:r>
          </w:p>
        </w:tc>
      </w:tr>
      <w:tr>
        <w:tc>
          <w:tcPr>
            <w:tcW w:type="dxa" w:w="2880"/>
          </w:tcPr>
          <w:p>
            <w:r>
              <w:t>25</w:t>
            </w:r>
          </w:p>
        </w:tc>
        <w:tc>
          <w:tcPr>
            <w:tcW w:type="dxa" w:w="2880"/>
          </w:tcPr>
          <w:p>
            <w:r>
              <w:t>I would rate this article a 9 out of 10 in relevance to the topic 'Liverpool FC.'</w:t>
            </w:r>
          </w:p>
        </w:tc>
        <w:tc>
          <w:tcPr>
            <w:tcW w:type="dxa" w:w="2880"/>
          </w:tcPr>
          <w:p>
            <w:r>
              <w:t>The sentiment of the article is predominantly positive</w:t>
            </w:r>
          </w:p>
        </w:tc>
      </w:tr>
      <w:tr>
        <w:tc>
          <w:tcPr>
            <w:tcW w:type="dxa" w:w="2880"/>
          </w:tcPr>
          <w:p>
            <w:r>
              <w:t>26</w:t>
            </w:r>
          </w:p>
        </w:tc>
        <w:tc>
          <w:tcPr>
            <w:tcW w:type="dxa" w:w="2880"/>
          </w:tcPr>
          <w:p>
            <w:r>
              <w:t>I would rate this article a **7 out of 10** in relevance to the topic 'Liverpool FC'.</w:t>
            </w:r>
          </w:p>
        </w:tc>
        <w:tc>
          <w:tcPr>
            <w:tcW w:type="dxa" w:w="2880"/>
          </w:tcPr>
          <w:p>
            <w:r>
              <w:t>The sentiment of the article is generally **neutral**</w:t>
            </w:r>
          </w:p>
        </w:tc>
      </w:tr>
      <w:tr>
        <w:tc>
          <w:tcPr>
            <w:tcW w:type="dxa" w:w="2880"/>
          </w:tcPr>
          <w:p>
            <w:r>
              <w:t>27</w:t>
            </w:r>
          </w:p>
        </w:tc>
        <w:tc>
          <w:tcPr>
            <w:tcW w:type="dxa" w:w="2880"/>
          </w:tcPr>
          <w:p>
            <w:r>
              <w:t>I would rate this article a **7** in relevance to the topic 'Liverpool FC'.</w:t>
            </w:r>
          </w:p>
        </w:tc>
        <w:tc>
          <w:tcPr>
            <w:tcW w:type="dxa" w:w="2880"/>
          </w:tcPr>
          <w:p>
            <w:r>
              <w:t>The sentiment of the article is generally neutral with some positive undertones</w:t>
            </w:r>
          </w:p>
        </w:tc>
      </w:tr>
      <w:tr>
        <w:tc>
          <w:tcPr>
            <w:tcW w:type="dxa" w:w="2880"/>
          </w:tcPr>
          <w:p>
            <w:r>
              <w:t>28</w:t>
            </w:r>
          </w:p>
        </w:tc>
        <w:tc>
          <w:tcPr>
            <w:tcW w:type="dxa" w:w="2880"/>
          </w:tcPr>
          <w:p>
            <w:r>
              <w:t>I would rate this article a 9 out of 10 in relevance to the topic 'Liverpool FC.' The article discusses Jürgen Klopp's tenure as the manager of Liverpool FC, which is a significant aspect of the club's recent history. It invites fan opinions on Klopp's impact and mentions his potential replacement, which are both highly relevant topics for Liverpool supporters. The only reason it is not a 10 is that it focuses more on fan responses rather than providing in-depth information about the club itself or its history.</w:t>
            </w:r>
          </w:p>
        </w:tc>
        <w:tc>
          <w:tcPr>
            <w:tcW w:type="dxa" w:w="2880"/>
          </w:tcPr>
          <w:p>
            <w:r>
              <w:t>The sentiment of the article is neutral</w:t>
            </w:r>
          </w:p>
        </w:tc>
      </w:tr>
      <w:tr>
        <w:tc>
          <w:tcPr>
            <w:tcW w:type="dxa" w:w="2880"/>
          </w:tcPr>
          <w:p>
            <w:r>
              <w:t>29</w:t>
            </w:r>
          </w:p>
        </w:tc>
        <w:tc>
          <w:tcPr>
            <w:tcW w:type="dxa" w:w="2880"/>
          </w:tcPr>
          <w:p>
            <w:r>
              <w:t>I would rate this article a **3** in terms of relevance to the topic 'Liverpool FC'.</w:t>
            </w:r>
          </w:p>
        </w:tc>
        <w:tc>
          <w:tcPr>
            <w:tcW w:type="dxa" w:w="2880"/>
          </w:tcPr>
          <w:p>
            <w:r>
              <w:t>The sentiment of the article is predominantly **neutral**, with elements of both **negative** and **positive** sentiment interspersed throughout</w:t>
            </w:r>
          </w:p>
        </w:tc>
      </w:tr>
      <w:tr>
        <w:tc>
          <w:tcPr>
            <w:tcW w:type="dxa" w:w="2880"/>
          </w:tcPr>
          <w:p>
            <w:r>
              <w:t>30</w:t>
            </w:r>
          </w:p>
        </w:tc>
        <w:tc>
          <w:tcPr>
            <w:tcW w:type="dxa" w:w="2880"/>
          </w:tcPr>
          <w:p>
            <w:r>
              <w:t>I would rate this article an 8 out of 10 in terms of relevance to the topic 'Liverpool FC.'</w:t>
            </w:r>
          </w:p>
        </w:tc>
        <w:tc>
          <w:tcPr>
            <w:tcW w:type="dxa" w:w="2880"/>
          </w:tcPr>
          <w:p>
            <w:r>
              <w:t>The sentiment of the article can be classified as predominantly negative</w:t>
            </w:r>
          </w:p>
        </w:tc>
      </w:tr>
      <w:tr>
        <w:tc>
          <w:tcPr>
            <w:tcW w:type="dxa" w:w="2880"/>
          </w:tcPr>
          <w:p>
            <w:r>
              <w:t>31</w:t>
            </w:r>
          </w:p>
        </w:tc>
        <w:tc>
          <w:tcPr>
            <w:tcW w:type="dxa" w:w="2880"/>
          </w:tcPr>
          <w:p>
            <w:r>
              <w:t>I would rate this article an 8 out of 10 in terms of relevance to the topic 'Liverpool FC.'</w:t>
            </w:r>
          </w:p>
        </w:tc>
        <w:tc>
          <w:tcPr>
            <w:tcW w:type="dxa" w:w="2880"/>
          </w:tcPr>
          <w:p>
            <w:r>
              <w:t>The sentiment of the article is predominantly **negative**</w:t>
            </w:r>
          </w:p>
        </w:tc>
      </w:tr>
      <w:tr>
        <w:tc>
          <w:tcPr>
            <w:tcW w:type="dxa" w:w="2880"/>
          </w:tcPr>
          <w:p>
            <w:r>
              <w:t>32</w:t>
            </w:r>
          </w:p>
        </w:tc>
        <w:tc>
          <w:tcPr>
            <w:tcW w:type="dxa" w:w="2880"/>
          </w:tcPr>
          <w:p>
            <w:r>
              <w:t>I would rate the relevance of this article to the topic 'Liverpool FC' as an 8 out of 10.</w:t>
            </w:r>
          </w:p>
        </w:tc>
        <w:tc>
          <w:tcPr>
            <w:tcW w:type="dxa" w:w="2880"/>
          </w:tcPr>
          <w:p>
            <w:r>
              <w:t>The sentiment of the article is predominantly **negative**, particularly from the perspective of Liverpool fans and supporters</w:t>
            </w:r>
          </w:p>
        </w:tc>
      </w:tr>
      <w:tr>
        <w:tc>
          <w:tcPr>
            <w:tcW w:type="dxa" w:w="2880"/>
          </w:tcPr>
          <w:p>
            <w:r>
              <w:t>33</w:t>
            </w:r>
          </w:p>
        </w:tc>
        <w:tc>
          <w:tcPr>
            <w:tcW w:type="dxa" w:w="2880"/>
          </w:tcPr>
          <w:p>
            <w:r>
              <w:t>I would rate this article a 9 out of 10 in relevance to the topic 'Liverpool FC'.</w:t>
            </w:r>
          </w:p>
        </w:tc>
        <w:tc>
          <w:tcPr>
            <w:tcW w:type="dxa" w:w="2880"/>
          </w:tcPr>
          <w:p>
            <w:r>
              <w:t>The sentiment of the article is predominantly negative</w:t>
            </w:r>
          </w:p>
        </w:tc>
      </w:tr>
      <w:tr>
        <w:tc>
          <w:tcPr>
            <w:tcW w:type="dxa" w:w="2880"/>
          </w:tcPr>
          <w:p>
            <w:r>
              <w:t>34</w:t>
            </w:r>
          </w:p>
        </w:tc>
        <w:tc>
          <w:tcPr>
            <w:tcW w:type="dxa" w:w="2880"/>
          </w:tcPr>
          <w:p>
            <w:r>
              <w:t>I would rate this article a **7** in relevance to the topic 'Liverpool FC.'</w:t>
            </w:r>
          </w:p>
        </w:tc>
        <w:tc>
          <w:tcPr>
            <w:tcW w:type="dxa" w:w="2880"/>
          </w:tcPr>
          <w:p>
            <w:r>
              <w:t>The sentiment of the article is largely negative, with a critical tone towards the current state of sports, particularly regarding the emphasis on perfection and the avoidance of mistakes</w:t>
            </w:r>
          </w:p>
        </w:tc>
      </w:tr>
      <w:tr>
        <w:tc>
          <w:tcPr>
            <w:tcW w:type="dxa" w:w="2880"/>
          </w:tcPr>
          <w:p>
            <w:r>
              <w:t>35</w:t>
            </w:r>
          </w:p>
        </w:tc>
        <w:tc>
          <w:tcPr>
            <w:tcW w:type="dxa" w:w="2880"/>
          </w:tcPr>
          <w:p>
            <w:r>
              <w:t>I would rate this article a 9 out of 10 in relevance to the topic 'Liverpool FC.'</w:t>
            </w:r>
          </w:p>
        </w:tc>
        <w:tc>
          <w:tcPr>
            <w:tcW w:type="dxa" w:w="2880"/>
          </w:tcPr>
          <w:p>
            <w:r>
              <w:t>The sentiment of the article is primarily negative</w:t>
            </w:r>
          </w:p>
        </w:tc>
      </w:tr>
      <w:tr>
        <w:tc>
          <w:tcPr>
            <w:tcW w:type="dxa" w:w="2880"/>
          </w:tcPr>
          <w:p>
            <w:r>
              <w:t>36</w:t>
            </w:r>
          </w:p>
        </w:tc>
        <w:tc>
          <w:tcPr>
            <w:tcW w:type="dxa" w:w="2880"/>
          </w:tcPr>
          <w:p>
            <w:r>
              <w:t>I would rate this article an 8 out of 10 for relevance to the topic 'Liverpool FC'.</w:t>
            </w:r>
          </w:p>
        </w:tc>
        <w:tc>
          <w:tcPr>
            <w:tcW w:type="dxa" w:w="2880"/>
          </w:tcPr>
          <w:p>
            <w:r>
              <w:t>The sentiment of the article is predominantly **positive**</w:t>
            </w:r>
          </w:p>
        </w:tc>
      </w:tr>
      <w:tr>
        <w:tc>
          <w:tcPr>
            <w:tcW w:type="dxa" w:w="2880"/>
          </w:tcPr>
          <w:p>
            <w:r>
              <w:t>37</w:t>
            </w:r>
          </w:p>
        </w:tc>
        <w:tc>
          <w:tcPr>
            <w:tcW w:type="dxa" w:w="2880"/>
          </w:tcPr>
          <w:p>
            <w:r>
              <w:t>I would rate this article an 8 out of 10 in terms of relevance to the topic 'Liverpool FC.'</w:t>
            </w:r>
          </w:p>
        </w:tc>
        <w:tc>
          <w:tcPr>
            <w:tcW w:type="dxa" w:w="2880"/>
          </w:tcPr>
          <w:p>
            <w:r>
              <w:t>The sentiment of the article is predominantly positive</w:t>
            </w:r>
          </w:p>
        </w:tc>
      </w:tr>
      <w:tr>
        <w:tc>
          <w:tcPr>
            <w:tcW w:type="dxa" w:w="2880"/>
          </w:tcPr>
          <w:p>
            <w:r>
              <w:t>38</w:t>
            </w:r>
          </w:p>
        </w:tc>
        <w:tc>
          <w:tcPr>
            <w:tcW w:type="dxa" w:w="2880"/>
          </w:tcPr>
          <w:p>
            <w:r>
              <w:t>I would rate the relevance of this article to the topic 'Liverpool FC' as a **5 out of 10**.</w:t>
            </w:r>
          </w:p>
        </w:tc>
        <w:tc>
          <w:tcPr>
            <w:tcW w:type="dxa" w:w="2880"/>
          </w:tcPr>
          <w:p>
            <w:r>
              <w:t>The sentiment of the article is neutral</w:t>
            </w:r>
          </w:p>
        </w:tc>
      </w:tr>
      <w:tr>
        <w:tc>
          <w:tcPr>
            <w:tcW w:type="dxa" w:w="2880"/>
          </w:tcPr>
          <w:p>
            <w:r>
              <w:t>39</w:t>
            </w:r>
          </w:p>
        </w:tc>
        <w:tc>
          <w:tcPr>
            <w:tcW w:type="dxa" w:w="2880"/>
          </w:tcPr>
          <w:p>
            <w:r>
              <w:t>I would rate this article a 6 out of 10 in terms of relevance to the topic 'Liverpool FC.'</w:t>
            </w:r>
          </w:p>
        </w:tc>
        <w:tc>
          <w:tcPr>
            <w:tcW w:type="dxa" w:w="2880"/>
          </w:tcPr>
          <w:p>
            <w:r>
              <w:t>The sentiment of the article is predominantly negative, with a critical tone towards the themes it discusses</w:t>
            </w:r>
          </w:p>
        </w:tc>
      </w:tr>
      <w:tr>
        <w:tc>
          <w:tcPr>
            <w:tcW w:type="dxa" w:w="2880"/>
          </w:tcPr>
          <w:p>
            <w:r>
              <w:t>40</w:t>
            </w:r>
          </w:p>
        </w:tc>
        <w:tc>
          <w:tcPr>
            <w:tcW w:type="dxa" w:w="2880"/>
          </w:tcPr>
          <w:p>
            <w:r>
              <w:t>I would rate this article an 8 out of 10 in relevance to the topic 'Liverpool FC'.</w:t>
            </w:r>
          </w:p>
        </w:tc>
        <w:tc>
          <w:tcPr>
            <w:tcW w:type="dxa" w:w="2880"/>
          </w:tcPr>
          <w:p>
            <w:r>
              <w:t>The sentiment of the article is predominantly positive</w:t>
            </w:r>
          </w:p>
        </w:tc>
      </w:tr>
      <w:tr>
        <w:tc>
          <w:tcPr>
            <w:tcW w:type="dxa" w:w="2880"/>
          </w:tcPr>
          <w:p>
            <w:r>
              <w:t>41</w:t>
            </w:r>
          </w:p>
        </w:tc>
        <w:tc>
          <w:tcPr>
            <w:tcW w:type="dxa" w:w="2880"/>
          </w:tcPr>
          <w:p>
            <w:r>
              <w:t>I would rate this article a **7 out of 10** for relevance to the topic 'Liverpool FC'.</w:t>
            </w:r>
          </w:p>
        </w:tc>
        <w:tc>
          <w:tcPr>
            <w:tcW w:type="dxa" w:w="2880"/>
          </w:tcPr>
          <w:p>
            <w:r>
              <w:t>The sentiment of the article is predominantly **neutral** with some positive elements</w:t>
            </w:r>
          </w:p>
        </w:tc>
      </w:tr>
      <w:tr>
        <w:tc>
          <w:tcPr>
            <w:tcW w:type="dxa" w:w="2880"/>
          </w:tcPr>
          <w:p>
            <w:r>
              <w:t>42</w:t>
            </w:r>
          </w:p>
        </w:tc>
        <w:tc>
          <w:tcPr>
            <w:tcW w:type="dxa" w:w="2880"/>
          </w:tcPr>
          <w:p>
            <w:r>
              <w:t>I would rate this article an 8 out of 10 in terms of relevance to the topic 'Liverpool FC.'</w:t>
            </w:r>
          </w:p>
        </w:tc>
        <w:tc>
          <w:tcPr>
            <w:tcW w:type="dxa" w:w="2880"/>
          </w:tcPr>
          <w:p>
            <w:r>
              <w:t>The sentiment of the article is generally positive</w:t>
            </w:r>
          </w:p>
        </w:tc>
      </w:tr>
      <w:tr>
        <w:tc>
          <w:tcPr>
            <w:tcW w:type="dxa" w:w="2880"/>
          </w:tcPr>
          <w:p>
            <w:r>
              <w:t>43</w:t>
            </w:r>
          </w:p>
        </w:tc>
        <w:tc>
          <w:tcPr>
            <w:tcW w:type="dxa" w:w="2880"/>
          </w:tcPr>
          <w:p>
            <w:r>
              <w:t>I would rate this article a **9** in relevance to the topic 'Liverpool FC'.</w:t>
            </w:r>
          </w:p>
        </w:tc>
        <w:tc>
          <w:tcPr>
            <w:tcW w:type="dxa" w:w="2880"/>
          </w:tcPr>
          <w:p>
            <w:r>
              <w:t>The sentiment of the article is primarily neutral</w:t>
            </w:r>
          </w:p>
        </w:tc>
      </w:tr>
      <w:tr>
        <w:tc>
          <w:tcPr>
            <w:tcW w:type="dxa" w:w="2880"/>
          </w:tcPr>
          <w:p>
            <w:r>
              <w:t>44</w:t>
            </w:r>
          </w:p>
        </w:tc>
        <w:tc>
          <w:tcPr>
            <w:tcW w:type="dxa" w:w="2880"/>
          </w:tcPr>
          <w:p>
            <w:r>
              <w:t>I would rate this article a **9** in relevance to the topic 'Liverpool FC'.</w:t>
            </w:r>
          </w:p>
        </w:tc>
        <w:tc>
          <w:tcPr>
            <w:tcW w:type="dxa" w:w="2880"/>
          </w:tcPr>
          <w:p>
            <w:r>
              <w:t>The sentiment of the article is primarily positive</w:t>
            </w:r>
          </w:p>
        </w:tc>
      </w:tr>
      <w:tr>
        <w:tc>
          <w:tcPr>
            <w:tcW w:type="dxa" w:w="2880"/>
          </w:tcPr>
          <w:p>
            <w:r>
              <w:t>45</w:t>
            </w:r>
          </w:p>
        </w:tc>
        <w:tc>
          <w:tcPr>
            <w:tcW w:type="dxa" w:w="2880"/>
          </w:tcPr>
          <w:p>
            <w:r>
              <w:t>I would rate this article a 10 in terms of relevance to the topic 'Liverpool FC.'</w:t>
            </w:r>
          </w:p>
        </w:tc>
        <w:tc>
          <w:tcPr>
            <w:tcW w:type="dxa" w:w="2880"/>
          </w:tcPr>
          <w:p>
            <w:r>
              <w:t>The sentiment of the article is primarily neutral</w:t>
            </w:r>
          </w:p>
        </w:tc>
      </w:tr>
      <w:tr>
        <w:tc>
          <w:tcPr>
            <w:tcW w:type="dxa" w:w="2880"/>
          </w:tcPr>
          <w:p>
            <w:r>
              <w:t>46</w:t>
            </w:r>
          </w:p>
        </w:tc>
        <w:tc>
          <w:tcPr>
            <w:tcW w:type="dxa" w:w="2880"/>
          </w:tcPr>
          <w:p>
            <w:r>
              <w:t>I would rate this article a **9** in relevance to the topic 'Liverpool FC'.</w:t>
            </w:r>
          </w:p>
        </w:tc>
        <w:tc>
          <w:tcPr>
            <w:tcW w:type="dxa" w:w="2880"/>
          </w:tcPr>
          <w:p>
            <w:r>
              <w:t>The sentiment of the article is predominantly positive</w:t>
            </w:r>
          </w:p>
        </w:tc>
      </w:tr>
      <w:tr>
        <w:tc>
          <w:tcPr>
            <w:tcW w:type="dxa" w:w="2880"/>
          </w:tcPr>
          <w:p>
            <w:r>
              <w:t>47</w:t>
            </w:r>
          </w:p>
        </w:tc>
        <w:tc>
          <w:tcPr>
            <w:tcW w:type="dxa" w:w="2880"/>
          </w:tcPr>
          <w:p>
            <w:r>
              <w:t>I would rate this article a **9** in relevance to the topic 'Liverpool FC'.</w:t>
            </w:r>
          </w:p>
        </w:tc>
        <w:tc>
          <w:tcPr>
            <w:tcW w:type="dxa" w:w="2880"/>
          </w:tcPr>
          <w:p>
            <w:r>
              <w:t>The sentiment of the article is predominantly positive</w:t>
            </w:r>
          </w:p>
        </w:tc>
      </w:tr>
      <w:tr>
        <w:tc>
          <w:tcPr>
            <w:tcW w:type="dxa" w:w="2880"/>
          </w:tcPr>
          <w:p>
            <w:r>
              <w:t>48</w:t>
            </w:r>
          </w:p>
        </w:tc>
        <w:tc>
          <w:tcPr>
            <w:tcW w:type="dxa" w:w="2880"/>
          </w:tcPr>
          <w:p>
            <w:r>
              <w:t>I would rate this article a **9** for relevance to the topic 'Liverpool FC'.</w:t>
            </w:r>
          </w:p>
        </w:tc>
        <w:tc>
          <w:tcPr>
            <w:tcW w:type="dxa" w:w="2880"/>
          </w:tcPr>
          <w:p>
            <w:r>
              <w:t>The sentiment of the article is generally neutral, with elements of both positive and negative sentiment</w:t>
            </w:r>
          </w:p>
        </w:tc>
      </w:tr>
      <w:tr>
        <w:tc>
          <w:tcPr>
            <w:tcW w:type="dxa" w:w="2880"/>
          </w:tcPr>
          <w:p>
            <w:r>
              <w:t>49</w:t>
            </w:r>
          </w:p>
        </w:tc>
        <w:tc>
          <w:tcPr>
            <w:tcW w:type="dxa" w:w="2880"/>
          </w:tcPr>
          <w:p>
            <w:r>
              <w:t>I would rate the relevance of this article to the topic 'Liverpool FC' as a **9 out of 10**.</w:t>
            </w:r>
          </w:p>
        </w:tc>
        <w:tc>
          <w:tcPr>
            <w:tcW w:type="dxa" w:w="2880"/>
          </w:tcPr>
          <w:p>
            <w:r>
              <w:t>The sentiment of the article is neutral</w:t>
            </w:r>
          </w:p>
        </w:tc>
      </w:tr>
      <w:tr>
        <w:tc>
          <w:tcPr>
            <w:tcW w:type="dxa" w:w="2880"/>
          </w:tcPr>
          <w:p>
            <w:r>
              <w:t>50</w:t>
            </w:r>
          </w:p>
        </w:tc>
        <w:tc>
          <w:tcPr>
            <w:tcW w:type="dxa" w:w="2880"/>
          </w:tcPr>
          <w:p>
            <w:r>
              <w:t>I would rate the relevance of this article to the topic 'Liverpool FC' as an 8 out of 10.</w:t>
            </w:r>
          </w:p>
        </w:tc>
        <w:tc>
          <w:tcPr>
            <w:tcW w:type="dxa" w:w="2880"/>
          </w:tcPr>
          <w:p>
            <w:r>
              <w:t>The sentiment of the article is predominantly neutral, with a mix of positive and negative elements</w:t>
            </w:r>
          </w:p>
        </w:tc>
      </w:tr>
      <w:tr>
        <w:tc>
          <w:tcPr>
            <w:tcW w:type="dxa" w:w="2880"/>
          </w:tcPr>
          <w:p>
            <w:r>
              <w:t>51</w:t>
            </w:r>
          </w:p>
        </w:tc>
        <w:tc>
          <w:tcPr>
            <w:tcW w:type="dxa" w:w="2880"/>
          </w:tcPr>
          <w:p>
            <w:r>
              <w:t>I would rate the relevance of this article to the topic 'Liverpool FC' as an 8 out of 10.</w:t>
            </w:r>
          </w:p>
        </w:tc>
        <w:tc>
          <w:tcPr>
            <w:tcW w:type="dxa" w:w="2880"/>
          </w:tcPr>
          <w:p>
            <w:r>
              <w:t>The sentiment of the article is predominantly negative</w:t>
            </w:r>
          </w:p>
        </w:tc>
      </w:tr>
      <w:tr>
        <w:tc>
          <w:tcPr>
            <w:tcW w:type="dxa" w:w="2880"/>
          </w:tcPr>
          <w:p>
            <w:r>
              <w:t>52</w:t>
            </w:r>
          </w:p>
        </w:tc>
        <w:tc>
          <w:tcPr>
            <w:tcW w:type="dxa" w:w="2880"/>
          </w:tcPr>
          <w:p>
            <w:r>
              <w:t>I would rate this article a **9** in relevance to the topic 'Liverpool FC'.</w:t>
            </w:r>
          </w:p>
        </w:tc>
        <w:tc>
          <w:tcPr>
            <w:tcW w:type="dxa" w:w="2880"/>
          </w:tcPr>
          <w:p>
            <w:r>
              <w:t>The sentiment of the article is predominantly positive</w:t>
            </w:r>
          </w:p>
        </w:tc>
      </w:tr>
      <w:tr>
        <w:tc>
          <w:tcPr>
            <w:tcW w:type="dxa" w:w="2880"/>
          </w:tcPr>
          <w:p>
            <w:r>
              <w:t>53</w:t>
            </w:r>
          </w:p>
        </w:tc>
        <w:tc>
          <w:tcPr>
            <w:tcW w:type="dxa" w:w="2880"/>
          </w:tcPr>
          <w:p>
            <w:r>
              <w:t>I would rate this article an 8 out of 10 in terms of relevance to the topic 'Liverpool FC.'</w:t>
            </w:r>
          </w:p>
        </w:tc>
        <w:tc>
          <w:tcPr>
            <w:tcW w:type="dxa" w:w="2880"/>
          </w:tcPr>
          <w:p>
            <w:r>
              <w:t>The sentiment of the article is predominantly neutral, with some positive undertones</w:t>
            </w:r>
          </w:p>
        </w:tc>
      </w:tr>
      <w:tr>
        <w:tc>
          <w:tcPr>
            <w:tcW w:type="dxa" w:w="2880"/>
          </w:tcPr>
          <w:p>
            <w:r>
              <w:t>54</w:t>
            </w:r>
          </w:p>
        </w:tc>
        <w:tc>
          <w:tcPr>
            <w:tcW w:type="dxa" w:w="2880"/>
          </w:tcPr>
          <w:p>
            <w:r>
              <w:t>I would rate this article a **9** in relevance to the topic 'Liverpool FC.'</w:t>
            </w:r>
          </w:p>
        </w:tc>
        <w:tc>
          <w:tcPr>
            <w:tcW w:type="dxa" w:w="2880"/>
          </w:tcPr>
          <w:p>
            <w:r>
              <w:t>The sentiment of the article is predominantly **positive**</w:t>
            </w:r>
          </w:p>
        </w:tc>
      </w:tr>
      <w:tr>
        <w:tc>
          <w:tcPr>
            <w:tcW w:type="dxa" w:w="2880"/>
          </w:tcPr>
          <w:p>
            <w:r>
              <w:t>55</w:t>
            </w:r>
          </w:p>
        </w:tc>
        <w:tc>
          <w:tcPr>
            <w:tcW w:type="dxa" w:w="2880"/>
          </w:tcPr>
          <w:p>
            <w:r>
              <w:t>I would rate this article an 8 out of 10 in relevance to the topic 'Liverpool FC'.</w:t>
            </w:r>
          </w:p>
        </w:tc>
        <w:tc>
          <w:tcPr>
            <w:tcW w:type="dxa" w:w="2880"/>
          </w:tcPr>
          <w:p>
            <w:r>
              <w:t>The sentiment of the article is predominantly positive</w:t>
            </w:r>
          </w:p>
        </w:tc>
      </w:tr>
      <w:tr>
        <w:tc>
          <w:tcPr>
            <w:tcW w:type="dxa" w:w="2880"/>
          </w:tcPr>
          <w:p>
            <w:r>
              <w:t>56</w:t>
            </w:r>
          </w:p>
        </w:tc>
        <w:tc>
          <w:tcPr>
            <w:tcW w:type="dxa" w:w="2880"/>
          </w:tcPr>
          <w:p>
            <w:r>
              <w:t>I would rate this article an 8 out of 10 in terms of relevance to the topic 'Liverpool FC.'</w:t>
            </w:r>
          </w:p>
        </w:tc>
        <w:tc>
          <w:tcPr>
            <w:tcW w:type="dxa" w:w="2880"/>
          </w:tcPr>
          <w:p>
            <w:r>
              <w:t>The sentiment of the article is largely neutral, with some positive undertones</w:t>
            </w:r>
          </w:p>
        </w:tc>
      </w:tr>
      <w:tr>
        <w:tc>
          <w:tcPr>
            <w:tcW w:type="dxa" w:w="2880"/>
          </w:tcPr>
          <w:p>
            <w:r>
              <w:t>57</w:t>
            </w:r>
          </w:p>
        </w:tc>
        <w:tc>
          <w:tcPr>
            <w:tcW w:type="dxa" w:w="2880"/>
          </w:tcPr>
          <w:p>
            <w:r>
              <w:t>I would rate this article an 8 out of 10 in relevance to the topic 'Liverpool FC.'</w:t>
            </w:r>
          </w:p>
        </w:tc>
        <w:tc>
          <w:tcPr>
            <w:tcW w:type="dxa" w:w="2880"/>
          </w:tcPr>
          <w:p>
            <w:r>
              <w:t>The sentiment of the article is generally neutral, with a mix of positive and negative elements</w:t>
            </w:r>
          </w:p>
        </w:tc>
      </w:tr>
      <w:tr>
        <w:tc>
          <w:tcPr>
            <w:tcW w:type="dxa" w:w="2880"/>
          </w:tcPr>
          <w:p>
            <w:r>
              <w:t>58</w:t>
            </w:r>
          </w:p>
        </w:tc>
        <w:tc>
          <w:tcPr>
            <w:tcW w:type="dxa" w:w="2880"/>
          </w:tcPr>
          <w:p>
            <w:r>
              <w:t>I would rate the relevance of this article to the topic 'Liverpool FC' as a 7 out of 10.</w:t>
            </w:r>
          </w:p>
        </w:tc>
        <w:tc>
          <w:tcPr>
            <w:tcW w:type="dxa" w:w="2880"/>
          </w:tcPr>
          <w:p>
            <w:r>
              <w:t>The sentiment of the article is neutral</w:t>
            </w:r>
          </w:p>
        </w:tc>
      </w:tr>
      <w:tr>
        <w:tc>
          <w:tcPr>
            <w:tcW w:type="dxa" w:w="2880"/>
          </w:tcPr>
          <w:p>
            <w:r>
              <w:t>59</w:t>
            </w:r>
          </w:p>
        </w:tc>
        <w:tc>
          <w:tcPr>
            <w:tcW w:type="dxa" w:w="2880"/>
          </w:tcPr>
          <w:p>
            <w:r>
              <w:t>I would rate this article a 10 for relevance to the topic 'Liverpool FC.' The article discusses key aspects of Liverpool FC's current season, including insights from assistant manager Pepijn Lijnders about the team's recovery, summer recruitment, player performances, and strategies. It also touches on specific players, injuries, and the club's ambitions in various competitions, all of which are directly related to Liverpool FC.</w:t>
            </w:r>
          </w:p>
        </w:tc>
        <w:tc>
          <w:tcPr>
            <w:tcW w:type="dxa" w:w="2880"/>
          </w:tcPr>
          <w:p>
            <w:r>
              <w:t>The sentiment of the article is predominantly positive</w:t>
            </w:r>
          </w:p>
        </w:tc>
      </w:tr>
      <w:tr>
        <w:tc>
          <w:tcPr>
            <w:tcW w:type="dxa" w:w="2880"/>
          </w:tcPr>
          <w:p>
            <w:r>
              <w:t>60</w:t>
            </w:r>
          </w:p>
        </w:tc>
        <w:tc>
          <w:tcPr>
            <w:tcW w:type="dxa" w:w="2880"/>
          </w:tcPr>
          <w:p>
            <w:r>
              <w:t>I would rate this article an 8 out of 10 in relevance to the topic 'Liverpool FC.'</w:t>
            </w:r>
          </w:p>
        </w:tc>
        <w:tc>
          <w:tcPr>
            <w:tcW w:type="dxa" w:w="2880"/>
          </w:tcPr>
          <w:p>
            <w:r>
              <w:t>The sentiment of the article is predominantly positive</w:t>
            </w:r>
          </w:p>
        </w:tc>
      </w:tr>
      <w:tr>
        <w:tc>
          <w:tcPr>
            <w:tcW w:type="dxa" w:w="2880"/>
          </w:tcPr>
          <w:p>
            <w:r>
              <w:t>61</w:t>
            </w:r>
          </w:p>
        </w:tc>
        <w:tc>
          <w:tcPr>
            <w:tcW w:type="dxa" w:w="2880"/>
          </w:tcPr>
          <w:p>
            <w:r>
              <w:t>I would rate this article a 9 out of 10 in relevance to the topic 'Liverpool FC'.</w:t>
            </w:r>
          </w:p>
        </w:tc>
        <w:tc>
          <w:tcPr>
            <w:tcW w:type="dxa" w:w="2880"/>
          </w:tcPr>
          <w:p>
            <w:r>
              <w:t>The sentiment of the article is predominantly neutral, with some elements of mild concern and optimism</w:t>
            </w:r>
          </w:p>
        </w:tc>
      </w:tr>
      <w:tr>
        <w:tc>
          <w:tcPr>
            <w:tcW w:type="dxa" w:w="2880"/>
          </w:tcPr>
          <w:p>
            <w:r>
              <w:t>62</w:t>
            </w:r>
          </w:p>
        </w:tc>
        <w:tc>
          <w:tcPr>
            <w:tcW w:type="dxa" w:w="2880"/>
          </w:tcPr>
          <w:p>
            <w:r>
              <w:t>I would rate the relevance of this article to the topic 'Liverpool FC' as a **9 out of 10**.</w:t>
            </w:r>
          </w:p>
        </w:tc>
        <w:tc>
          <w:tcPr>
            <w:tcW w:type="dxa" w:w="2880"/>
          </w:tcPr>
          <w:p>
            <w:r>
              <w:t>The sentiment of the article is neutral</w:t>
            </w:r>
          </w:p>
        </w:tc>
      </w:tr>
      <w:tr>
        <w:tc>
          <w:tcPr>
            <w:tcW w:type="dxa" w:w="2880"/>
          </w:tcPr>
          <w:p>
            <w:r>
              <w:t>63</w:t>
            </w:r>
          </w:p>
        </w:tc>
        <w:tc>
          <w:tcPr>
            <w:tcW w:type="dxa" w:w="2880"/>
          </w:tcPr>
          <w:p>
            <w:r>
              <w:t>I would rate this article an 8 out of 10 in terms of relevance to the topic 'Liverpool FC'.</w:t>
            </w:r>
          </w:p>
        </w:tc>
        <w:tc>
          <w:tcPr>
            <w:tcW w:type="dxa" w:w="2880"/>
          </w:tcPr>
          <w:p>
            <w:r>
              <w:t>The sentiment of the article is predominantly negative</w:t>
            </w:r>
          </w:p>
        </w:tc>
      </w:tr>
      <w:tr>
        <w:tc>
          <w:tcPr>
            <w:tcW w:type="dxa" w:w="2880"/>
          </w:tcPr>
          <w:p>
            <w:r>
              <w:t>64</w:t>
            </w:r>
          </w:p>
        </w:tc>
        <w:tc>
          <w:tcPr>
            <w:tcW w:type="dxa" w:w="2880"/>
          </w:tcPr>
          <w:p>
            <w:r>
              <w:t>I would rate this article an 8 out of 10 in relevance to the topic 'Liverpool FC.'</w:t>
            </w:r>
          </w:p>
        </w:tc>
        <w:tc>
          <w:tcPr>
            <w:tcW w:type="dxa" w:w="2880"/>
          </w:tcPr>
          <w:p>
            <w:r>
              <w:t>The sentiment of the article is predominantly neutral, with some negative undertones</w:t>
            </w:r>
          </w:p>
        </w:tc>
      </w:tr>
      <w:tr>
        <w:tc>
          <w:tcPr>
            <w:tcW w:type="dxa" w:w="2880"/>
          </w:tcPr>
          <w:p>
            <w:r>
              <w:t>65</w:t>
            </w:r>
          </w:p>
        </w:tc>
        <w:tc>
          <w:tcPr>
            <w:tcW w:type="dxa" w:w="2880"/>
          </w:tcPr>
          <w:p>
            <w:r>
              <w:t>I would rate this article an 8 out of 10 in relevance to the topic 'Liverpool FC'.</w:t>
            </w:r>
          </w:p>
        </w:tc>
        <w:tc>
          <w:tcPr>
            <w:tcW w:type="dxa" w:w="2880"/>
          </w:tcPr>
          <w:p>
            <w:r>
              <w:t>The sentiment of the article is primarily negative, with elements of frustration and disappointment expressed by Liverpool's captain, Virgil van Dijk, regarding the team's performance and inability to secure a win against Manchester United</w:t>
            </w:r>
          </w:p>
        </w:tc>
      </w:tr>
      <w:tr>
        <w:tc>
          <w:tcPr>
            <w:tcW w:type="dxa" w:w="2880"/>
          </w:tcPr>
          <w:p>
            <w:r>
              <w:t>66</w:t>
            </w:r>
          </w:p>
        </w:tc>
        <w:tc>
          <w:tcPr>
            <w:tcW w:type="dxa" w:w="2880"/>
          </w:tcPr>
          <w:p>
            <w:r>
              <w:t>I would rate the relevance of this article to the topic 'Liverpool FC' as a **7 out of 10**.</w:t>
            </w:r>
          </w:p>
        </w:tc>
        <w:tc>
          <w:tcPr>
            <w:tcW w:type="dxa" w:w="2880"/>
          </w:tcPr>
          <w:p>
            <w:r>
              <w:t>The sentiment of the article is predominantly **neutral**, with some positive and negative tones woven throughout</w:t>
            </w:r>
          </w:p>
        </w:tc>
      </w:tr>
      <w:tr>
        <w:tc>
          <w:tcPr>
            <w:tcW w:type="dxa" w:w="2880"/>
          </w:tcPr>
          <w:p>
            <w:r>
              <w:t>67</w:t>
            </w:r>
          </w:p>
        </w:tc>
        <w:tc>
          <w:tcPr>
            <w:tcW w:type="dxa" w:w="2880"/>
          </w:tcPr>
          <w:p>
            <w:r>
              <w:t>I would rate this article an 8 out of 10 in terms of relevance to the topic 'Liverpool FC.'</w:t>
            </w:r>
          </w:p>
        </w:tc>
        <w:tc>
          <w:tcPr>
            <w:tcW w:type="dxa" w:w="2880"/>
          </w:tcPr>
          <w:p>
            <w:r>
              <w:t>The sentiment of the article is generally neutral, with some positive and negative undertones</w:t>
            </w:r>
          </w:p>
        </w:tc>
      </w:tr>
      <w:tr>
        <w:tc>
          <w:tcPr>
            <w:tcW w:type="dxa" w:w="2880"/>
          </w:tcPr>
          <w:p>
            <w:r>
              <w:t>68</w:t>
            </w:r>
          </w:p>
        </w:tc>
        <w:tc>
          <w:tcPr>
            <w:tcW w:type="dxa" w:w="2880"/>
          </w:tcPr>
          <w:p>
            <w:r>
              <w:t>I would rate this article a 7 out of 10 in terms of relevance to the topic 'Liverpool FC.'</w:t>
            </w:r>
          </w:p>
        </w:tc>
        <w:tc>
          <w:tcPr>
            <w:tcW w:type="dxa" w:w="2880"/>
          </w:tcPr>
          <w:p>
            <w:r>
              <w:t>The sentiment of the article is negative</w:t>
            </w:r>
          </w:p>
        </w:tc>
      </w:tr>
      <w:tr>
        <w:tc>
          <w:tcPr>
            <w:tcW w:type="dxa" w:w="2880"/>
          </w:tcPr>
          <w:p>
            <w:r>
              <w:t>69</w:t>
            </w:r>
          </w:p>
        </w:tc>
        <w:tc>
          <w:tcPr>
            <w:tcW w:type="dxa" w:w="2880"/>
          </w:tcPr>
          <w:p>
            <w:r>
              <w:t>I would rate this article an 8 out of 10 in terms of relevance to the topic 'Liverpool FC.'</w:t>
            </w:r>
          </w:p>
        </w:tc>
        <w:tc>
          <w:tcPr>
            <w:tcW w:type="dxa" w:w="2880"/>
          </w:tcPr>
          <w:p>
            <w:r>
              <w:t>The sentiment of the article is generally positive</w:t>
            </w:r>
          </w:p>
        </w:tc>
      </w:tr>
      <w:tr>
        <w:tc>
          <w:tcPr>
            <w:tcW w:type="dxa" w:w="2880"/>
          </w:tcPr>
          <w:p>
            <w:r>
              <w:t>70</w:t>
            </w:r>
          </w:p>
        </w:tc>
        <w:tc>
          <w:tcPr>
            <w:tcW w:type="dxa" w:w="2880"/>
          </w:tcPr>
          <w:p>
            <w:r>
              <w:t>I would rate this article an 8 out of 10 in relevance to the topic 'Liverpool FC.'</w:t>
            </w:r>
          </w:p>
        </w:tc>
        <w:tc>
          <w:tcPr>
            <w:tcW w:type="dxa" w:w="2880"/>
          </w:tcPr>
          <w:p>
            <w:r>
              <w:t>The sentiment of the article is primarily **neutral** with some positive elements</w:t>
            </w:r>
          </w:p>
        </w:tc>
      </w:tr>
      <w:tr>
        <w:tc>
          <w:tcPr>
            <w:tcW w:type="dxa" w:w="2880"/>
          </w:tcPr>
          <w:p>
            <w:r>
              <w:t>71</w:t>
            </w:r>
          </w:p>
        </w:tc>
        <w:tc>
          <w:tcPr>
            <w:tcW w:type="dxa" w:w="2880"/>
          </w:tcPr>
          <w:p>
            <w:r>
              <w:t>I would rate this article an 8 out of 10 in terms of relevance to the topic 'Liverpool FC.'</w:t>
            </w:r>
          </w:p>
        </w:tc>
        <w:tc>
          <w:tcPr>
            <w:tcW w:type="dxa" w:w="2880"/>
          </w:tcPr>
          <w:p>
            <w:r>
              <w:t>The sentiment of the article is predominantly neutral, with some positive undertones</w:t>
            </w:r>
          </w:p>
        </w:tc>
      </w:tr>
      <w:tr>
        <w:tc>
          <w:tcPr>
            <w:tcW w:type="dxa" w:w="2880"/>
          </w:tcPr>
          <w:p>
            <w:r>
              <w:t>72</w:t>
            </w:r>
          </w:p>
        </w:tc>
        <w:tc>
          <w:tcPr>
            <w:tcW w:type="dxa" w:w="2880"/>
          </w:tcPr>
          <w:p>
            <w:r>
              <w:t>I would rate the relevance of this article to the topic 'Liverpool FC' as a 9 out of 10.</w:t>
            </w:r>
          </w:p>
        </w:tc>
        <w:tc>
          <w:tcPr>
            <w:tcW w:type="dxa" w:w="2880"/>
          </w:tcPr>
          <w:p>
            <w:r>
              <w:t>The sentiment of the article is neutral</w:t>
            </w:r>
          </w:p>
        </w:tc>
      </w:tr>
      <w:tr>
        <w:tc>
          <w:tcPr>
            <w:tcW w:type="dxa" w:w="2880"/>
          </w:tcPr>
          <w:p>
            <w:r>
              <w:t>73</w:t>
            </w:r>
          </w:p>
        </w:tc>
        <w:tc>
          <w:tcPr>
            <w:tcW w:type="dxa" w:w="2880"/>
          </w:tcPr>
          <w:p>
            <w:r>
              <w:t>I would rate this article a **7** in terms of relevance to the topic 'Liverpool FC'.</w:t>
            </w:r>
          </w:p>
        </w:tc>
        <w:tc>
          <w:tcPr>
            <w:tcW w:type="dxa" w:w="2880"/>
          </w:tcPr>
          <w:p>
            <w:r>
              <w:t>The sentiment of the article is generally neutral, with elements of both positive and negative aspects</w:t>
            </w:r>
          </w:p>
        </w:tc>
      </w:tr>
      <w:tr>
        <w:tc>
          <w:tcPr>
            <w:tcW w:type="dxa" w:w="2880"/>
          </w:tcPr>
          <w:p>
            <w:r>
              <w:t>74</w:t>
            </w:r>
          </w:p>
        </w:tc>
        <w:tc>
          <w:tcPr>
            <w:tcW w:type="dxa" w:w="2880"/>
          </w:tcPr>
          <w:p>
            <w:r>
              <w:t>I would rate this article an 8 out of 10 in relevance to the topic 'Liverpool FC.'</w:t>
            </w:r>
          </w:p>
        </w:tc>
        <w:tc>
          <w:tcPr>
            <w:tcW w:type="dxa" w:w="2880"/>
          </w:tcPr>
          <w:p>
            <w:r>
              <w:t>The sentiment of the article is predominantly **positive** regarding the release of Luis Díaz's father, as it highlights the happiness of both Luis Díaz and his manager, Jürgen Klopp, in light of the news</w:t>
            </w:r>
          </w:p>
        </w:tc>
      </w:tr>
      <w:tr>
        <w:tc>
          <w:tcPr>
            <w:tcW w:type="dxa" w:w="2880"/>
          </w:tcPr>
          <w:p>
            <w:r>
              <w:t>75</w:t>
            </w:r>
          </w:p>
        </w:tc>
        <w:tc>
          <w:tcPr>
            <w:tcW w:type="dxa" w:w="2880"/>
          </w:tcPr>
          <w:p>
            <w:r>
              <w:t>I would rate this article an 8 out of 10 in relevance to the topic 'Liverpool FC'.</w:t>
            </w:r>
          </w:p>
        </w:tc>
        <w:tc>
          <w:tcPr>
            <w:tcW w:type="dxa" w:w="2880"/>
          </w:tcPr>
          <w:p>
            <w:r>
              <w:t>The sentiment of the article is predominantly negative</w:t>
            </w:r>
          </w:p>
        </w:tc>
      </w:tr>
      <w:tr>
        <w:tc>
          <w:tcPr>
            <w:tcW w:type="dxa" w:w="2880"/>
          </w:tcPr>
          <w:p>
            <w:r>
              <w:t>76</w:t>
            </w:r>
          </w:p>
        </w:tc>
        <w:tc>
          <w:tcPr>
            <w:tcW w:type="dxa" w:w="2880"/>
          </w:tcPr>
          <w:p>
            <w:r>
              <w:t>I would rate this article an 8 out of 10 in terms of relevance to the topic 'Liverpool FC.'</w:t>
            </w:r>
          </w:p>
        </w:tc>
        <w:tc>
          <w:tcPr>
            <w:tcW w:type="dxa" w:w="2880"/>
          </w:tcPr>
          <w:p>
            <w:r>
              <w:t>The sentiment of the article is predominantly **positive**</w:t>
            </w:r>
          </w:p>
        </w:tc>
      </w:tr>
      <w:tr>
        <w:tc>
          <w:tcPr>
            <w:tcW w:type="dxa" w:w="2880"/>
          </w:tcPr>
          <w:p>
            <w:r>
              <w:t>77</w:t>
            </w:r>
          </w:p>
        </w:tc>
        <w:tc>
          <w:tcPr>
            <w:tcW w:type="dxa" w:w="2880"/>
          </w:tcPr>
          <w:p>
            <w:r>
              <w:t>I would rate this article an 8 out of 10 for relevance to the topic 'Liverpool FC.'</w:t>
            </w:r>
          </w:p>
        </w:tc>
        <w:tc>
          <w:tcPr>
            <w:tcW w:type="dxa" w:w="2880"/>
          </w:tcPr>
          <w:p>
            <w:r>
              <w:t>The sentiment of the article is primarily negative</w:t>
            </w:r>
          </w:p>
        </w:tc>
      </w:tr>
      <w:tr>
        <w:tc>
          <w:tcPr>
            <w:tcW w:type="dxa" w:w="2880"/>
          </w:tcPr>
          <w:p>
            <w:r>
              <w:t>78</w:t>
            </w:r>
          </w:p>
        </w:tc>
        <w:tc>
          <w:tcPr>
            <w:tcW w:type="dxa" w:w="2880"/>
          </w:tcPr>
          <w:p>
            <w:r>
              <w:t>I would rate this article a 9 out of 10 in relevance to the topic 'Liverpool FC.'</w:t>
            </w:r>
          </w:p>
        </w:tc>
        <w:tc>
          <w:tcPr>
            <w:tcW w:type="dxa" w:w="2880"/>
          </w:tcPr>
          <w:p>
            <w:r>
              <w:t>The sentiment of the article is overwhelmingly positive</w:t>
            </w:r>
          </w:p>
        </w:tc>
      </w:tr>
      <w:tr>
        <w:tc>
          <w:tcPr>
            <w:tcW w:type="dxa" w:w="2880"/>
          </w:tcPr>
          <w:p>
            <w:r>
              <w:t>79</w:t>
            </w:r>
          </w:p>
        </w:tc>
        <w:tc>
          <w:tcPr>
            <w:tcW w:type="dxa" w:w="2880"/>
          </w:tcPr>
          <w:p>
            <w:r>
              <w:t>I would rate the relevance of this article to the topic 'Liverpool FC' as a **9**.</w:t>
            </w:r>
          </w:p>
        </w:tc>
        <w:tc>
          <w:tcPr>
            <w:tcW w:type="dxa" w:w="2880"/>
          </w:tcPr>
          <w:p>
            <w:r>
              <w:t>The sentiment of the article is neutral</w:t>
            </w:r>
          </w:p>
        </w:tc>
      </w:tr>
      <w:tr>
        <w:tc>
          <w:tcPr>
            <w:tcW w:type="dxa" w:w="2880"/>
          </w:tcPr>
          <w:p>
            <w:r>
              <w:t>80</w:t>
            </w:r>
          </w:p>
        </w:tc>
        <w:tc>
          <w:tcPr>
            <w:tcW w:type="dxa" w:w="2880"/>
          </w:tcPr>
          <w:p>
            <w:r>
              <w:t>I would rate this article an 8 out of 10 in relevance to the topic 'Liverpool FC'.</w:t>
            </w:r>
          </w:p>
        </w:tc>
        <w:tc>
          <w:tcPr>
            <w:tcW w:type="dxa" w:w="2880"/>
          </w:tcPr>
          <w:p>
            <w:r>
              <w:t>The sentiment of the article is predominantly negative</w:t>
            </w:r>
          </w:p>
        </w:tc>
      </w:tr>
      <w:tr>
        <w:tc>
          <w:tcPr>
            <w:tcW w:type="dxa" w:w="2880"/>
          </w:tcPr>
          <w:p>
            <w:r>
              <w:t>81</w:t>
            </w:r>
          </w:p>
        </w:tc>
        <w:tc>
          <w:tcPr>
            <w:tcW w:type="dxa" w:w="2880"/>
          </w:tcPr>
          <w:p>
            <w:r>
              <w:t>I would rate this article a 10 for relevance to the topic 'Liverpool FC.'</w:t>
            </w:r>
          </w:p>
        </w:tc>
        <w:tc>
          <w:tcPr>
            <w:tcW w:type="dxa" w:w="2880"/>
          </w:tcPr>
          <w:p>
            <w:r>
              <w:t>The sentiment of the article is predominantly **neutral**</w:t>
            </w:r>
          </w:p>
        </w:tc>
      </w:tr>
      <w:tr>
        <w:tc>
          <w:tcPr>
            <w:tcW w:type="dxa" w:w="2880"/>
          </w:tcPr>
          <w:p>
            <w:r>
              <w:t>82</w:t>
            </w:r>
          </w:p>
        </w:tc>
        <w:tc>
          <w:tcPr>
            <w:tcW w:type="dxa" w:w="2880"/>
          </w:tcPr>
          <w:p>
            <w:r>
              <w:t>I would rate this article a 6 out of 10 in terms of relevance to the topic 'Liverpool FC'.</w:t>
            </w:r>
          </w:p>
        </w:tc>
        <w:tc>
          <w:tcPr>
            <w:tcW w:type="dxa" w:w="2880"/>
          </w:tcPr>
          <w:p>
            <w:r>
              <w:t>The sentiment of the article is predominantly negative</w:t>
            </w:r>
          </w:p>
        </w:tc>
      </w:tr>
      <w:tr>
        <w:tc>
          <w:tcPr>
            <w:tcW w:type="dxa" w:w="2880"/>
          </w:tcPr>
          <w:p>
            <w:r>
              <w:t>83</w:t>
            </w:r>
          </w:p>
        </w:tc>
        <w:tc>
          <w:tcPr>
            <w:tcW w:type="dxa" w:w="2880"/>
          </w:tcPr>
          <w:p>
            <w:r>
              <w:t>I would rate this article a **9** in relevance to the topic 'Liverpool FC'.</w:t>
            </w:r>
          </w:p>
        </w:tc>
        <w:tc>
          <w:tcPr>
            <w:tcW w:type="dxa" w:w="2880"/>
          </w:tcPr>
          <w:p>
            <w:r>
              <w:t>The sentiment of the article is generally positive</w:t>
            </w:r>
          </w:p>
        </w:tc>
      </w:tr>
      <w:tr>
        <w:tc>
          <w:tcPr>
            <w:tcW w:type="dxa" w:w="2880"/>
          </w:tcPr>
          <w:p>
            <w:r>
              <w:t>84</w:t>
            </w:r>
          </w:p>
        </w:tc>
        <w:tc>
          <w:tcPr>
            <w:tcW w:type="dxa" w:w="2880"/>
          </w:tcPr>
          <w:p>
            <w:r>
              <w:t>I would rate this article a **3** in relevance to the topic 'Liverpool FC'.</w:t>
            </w:r>
          </w:p>
        </w:tc>
        <w:tc>
          <w:tcPr>
            <w:tcW w:type="dxa" w:w="2880"/>
          </w:tcPr>
          <w:p>
            <w:r>
              <w:t>The sentiment of the article is neutral</w:t>
            </w:r>
          </w:p>
        </w:tc>
      </w:tr>
      <w:tr>
        <w:tc>
          <w:tcPr>
            <w:tcW w:type="dxa" w:w="2880"/>
          </w:tcPr>
          <w:p>
            <w:r>
              <w:t>85</w:t>
            </w:r>
          </w:p>
        </w:tc>
        <w:tc>
          <w:tcPr>
            <w:tcW w:type="dxa" w:w="2880"/>
          </w:tcPr>
          <w:p>
            <w:r>
              <w:t>I would rate this article a 9 out of 10 in relevance to the topic 'Liverpool FC'.</w:t>
            </w:r>
          </w:p>
        </w:tc>
        <w:tc>
          <w:tcPr>
            <w:tcW w:type="dxa" w:w="2880"/>
          </w:tcPr>
          <w:p>
            <w:r>
              <w:t>The sentiment of the article is predominantly positive</w:t>
            </w:r>
          </w:p>
        </w:tc>
      </w:tr>
      <w:tr>
        <w:tc>
          <w:tcPr>
            <w:tcW w:type="dxa" w:w="2880"/>
          </w:tcPr>
          <w:p>
            <w:r>
              <w:t>86</w:t>
            </w:r>
          </w:p>
        </w:tc>
        <w:tc>
          <w:tcPr>
            <w:tcW w:type="dxa" w:w="2880"/>
          </w:tcPr>
          <w:p>
            <w:r>
              <w:t>I would rate this article an 8 out of 10 in relevance to the topic 'Liverpool FC.'</w:t>
            </w:r>
          </w:p>
        </w:tc>
        <w:tc>
          <w:tcPr>
            <w:tcW w:type="dxa" w:w="2880"/>
          </w:tcPr>
          <w:p>
            <w:r>
              <w:t>The sentiment of the article is predominantly positive</w:t>
            </w:r>
          </w:p>
        </w:tc>
      </w:tr>
      <w:tr>
        <w:tc>
          <w:tcPr>
            <w:tcW w:type="dxa" w:w="2880"/>
          </w:tcPr>
          <w:p>
            <w:r>
              <w:t>87</w:t>
            </w:r>
          </w:p>
        </w:tc>
        <w:tc>
          <w:tcPr>
            <w:tcW w:type="dxa" w:w="2880"/>
          </w:tcPr>
          <w:p>
            <w:r>
              <w:t>I would rate this article a 9 out of 10 in relevance to the topic 'Liverpool FC.'</w:t>
            </w:r>
          </w:p>
        </w:tc>
        <w:tc>
          <w:tcPr>
            <w:tcW w:type="dxa" w:w="2880"/>
          </w:tcPr>
          <w:p>
            <w:r>
              <w:t>The sentiment of the article is predominantly positive</w:t>
            </w:r>
          </w:p>
        </w:tc>
      </w:tr>
      <w:tr>
        <w:tc>
          <w:tcPr>
            <w:tcW w:type="dxa" w:w="2880"/>
          </w:tcPr>
          <w:p>
            <w:r>
              <w:t>88</w:t>
            </w:r>
          </w:p>
        </w:tc>
        <w:tc>
          <w:tcPr>
            <w:tcW w:type="dxa" w:w="2880"/>
          </w:tcPr>
          <w:p>
            <w:r>
              <w:t>I would rate this article a 10 for relevance to the topic 'Liverpool FC'. The article focuses entirely on Liverpool FC's recent performance, detailing a specific match against Aston Villa, the contributions of key players like Mohamed Salah and Dominik Szoboszlai, and insights from manager Jürgen Klopp. It discusses Liverpool's current status, strategy, and player dynamics, all of which are directly related to the club. The mention of Salah's potential transfer interest adds further context to the club's situation, making it highly relevant to fans and followers of Liverpool FC.</w:t>
            </w:r>
          </w:p>
        </w:tc>
        <w:tc>
          <w:tcPr>
            <w:tcW w:type="dxa" w:w="2880"/>
          </w:tcPr>
          <w:p>
            <w:r>
              <w:t>The sentiment of the article is predominantly positive</w:t>
            </w:r>
          </w:p>
        </w:tc>
      </w:tr>
      <w:tr>
        <w:tc>
          <w:tcPr>
            <w:tcW w:type="dxa" w:w="2880"/>
          </w:tcPr>
          <w:p>
            <w:r>
              <w:t>89</w:t>
            </w:r>
          </w:p>
        </w:tc>
        <w:tc>
          <w:tcPr>
            <w:tcW w:type="dxa" w:w="2880"/>
          </w:tcPr>
          <w:p>
            <w:r>
              <w:t>I would rate this article an 8 out of 10 in terms of relevance to the topic 'Liverpool FC.'</w:t>
            </w:r>
          </w:p>
        </w:tc>
        <w:tc>
          <w:tcPr>
            <w:tcW w:type="dxa" w:w="2880"/>
          </w:tcPr>
          <w:p>
            <w:r>
              <w:t>The sentiment of the article is predominantly neutral</w:t>
            </w:r>
          </w:p>
        </w:tc>
      </w:tr>
      <w:tr>
        <w:tc>
          <w:tcPr>
            <w:tcW w:type="dxa" w:w="2880"/>
          </w:tcPr>
          <w:p>
            <w:r>
              <w:t>90</w:t>
            </w:r>
          </w:p>
        </w:tc>
        <w:tc>
          <w:tcPr>
            <w:tcW w:type="dxa" w:w="2880"/>
          </w:tcPr>
          <w:p>
            <w:r>
              <w:t>I would rate this article an 8 out of 10 in terms of relevance to the topic 'Liverpool FC'.</w:t>
            </w:r>
          </w:p>
        </w:tc>
        <w:tc>
          <w:tcPr>
            <w:tcW w:type="dxa" w:w="2880"/>
          </w:tcPr>
          <w:p>
            <w:r>
              <w:t>The sentiment of the article is predominantly neutral, with elements of both positive and negative sentiment woven throughout</w:t>
            </w:r>
          </w:p>
        </w:tc>
      </w:tr>
      <w:tr>
        <w:tc>
          <w:tcPr>
            <w:tcW w:type="dxa" w:w="2880"/>
          </w:tcPr>
          <w:p>
            <w:r>
              <w:t>91</w:t>
            </w:r>
          </w:p>
        </w:tc>
        <w:tc>
          <w:tcPr>
            <w:tcW w:type="dxa" w:w="2880"/>
          </w:tcPr>
          <w:p>
            <w:r>
              <w:t>I would rate this article an 8 out of 10 in relevance to the topic 'Liverpool FC.'</w:t>
            </w:r>
          </w:p>
        </w:tc>
        <w:tc>
          <w:tcPr>
            <w:tcW w:type="dxa" w:w="2880"/>
          </w:tcPr>
          <w:p>
            <w:r>
              <w:t>The sentiment of the article is generally **neutral**</w:t>
            </w:r>
          </w:p>
        </w:tc>
      </w:tr>
      <w:tr>
        <w:tc>
          <w:tcPr>
            <w:tcW w:type="dxa" w:w="2880"/>
          </w:tcPr>
          <w:p>
            <w:r>
              <w:t>92</w:t>
            </w:r>
          </w:p>
        </w:tc>
        <w:tc>
          <w:tcPr>
            <w:tcW w:type="dxa" w:w="2880"/>
          </w:tcPr>
          <w:p>
            <w:r>
              <w:t>I would rate this article a 9 out of 10 in relevance to the topic 'Liverpool FC'.</w:t>
            </w:r>
          </w:p>
        </w:tc>
        <w:tc>
          <w:tcPr>
            <w:tcW w:type="dxa" w:w="2880"/>
          </w:tcPr>
          <w:p>
            <w:r>
              <w:t>The sentiment of the article is generally neutral, with some positive undertones</w:t>
            </w:r>
          </w:p>
        </w:tc>
      </w:tr>
      <w:tr>
        <w:tc>
          <w:tcPr>
            <w:tcW w:type="dxa" w:w="2880"/>
          </w:tcPr>
          <w:p>
            <w:r>
              <w:t>93</w:t>
            </w:r>
          </w:p>
        </w:tc>
        <w:tc>
          <w:tcPr>
            <w:tcW w:type="dxa" w:w="2880"/>
          </w:tcPr>
          <w:p>
            <w:r>
              <w:t>I would rate the relevance of this article to the topic 'Liverpool FC' as a **7 out of 10**.</w:t>
            </w:r>
          </w:p>
        </w:tc>
        <w:tc>
          <w:tcPr>
            <w:tcW w:type="dxa" w:w="2880"/>
          </w:tcPr>
          <w:p>
            <w:r>
              <w:t>The sentiment of the article is predominantly **positive**</w:t>
            </w:r>
          </w:p>
        </w:tc>
      </w:tr>
      <w:tr>
        <w:tc>
          <w:tcPr>
            <w:tcW w:type="dxa" w:w="2880"/>
          </w:tcPr>
          <w:p>
            <w:r>
              <w:t>94</w:t>
            </w:r>
          </w:p>
        </w:tc>
        <w:tc>
          <w:tcPr>
            <w:tcW w:type="dxa" w:w="2880"/>
          </w:tcPr>
          <w:p>
            <w:r>
              <w:t>I would rate this article a **9** in relevance to the topic 'Liverpool FC'.</w:t>
            </w:r>
          </w:p>
        </w:tc>
        <w:tc>
          <w:tcPr>
            <w:tcW w:type="dxa" w:w="2880"/>
          </w:tcPr>
          <w:p>
            <w:r>
              <w:t>The sentiment of the article is predominantly negative</w:t>
            </w:r>
          </w:p>
        </w:tc>
      </w:tr>
      <w:tr>
        <w:tc>
          <w:tcPr>
            <w:tcW w:type="dxa" w:w="2880"/>
          </w:tcPr>
          <w:p>
            <w:r>
              <w:t>95</w:t>
            </w:r>
          </w:p>
        </w:tc>
        <w:tc>
          <w:tcPr>
            <w:tcW w:type="dxa" w:w="2880"/>
          </w:tcPr>
          <w:p>
            <w:r>
              <w:t>I would rate this article a 9 out of 10 in relevance to the topic 'Liverpool FC.'</w:t>
            </w:r>
          </w:p>
        </w:tc>
        <w:tc>
          <w:tcPr>
            <w:tcW w:type="dxa" w:w="2880"/>
          </w:tcPr>
          <w:p>
            <w:r>
              <w:t>The sentiment of the article is predominantly positive</w:t>
            </w:r>
          </w:p>
        </w:tc>
      </w:tr>
      <w:tr>
        <w:tc>
          <w:tcPr>
            <w:tcW w:type="dxa" w:w="2880"/>
          </w:tcPr>
          <w:p>
            <w:r>
              <w:t>96</w:t>
            </w:r>
          </w:p>
        </w:tc>
        <w:tc>
          <w:tcPr>
            <w:tcW w:type="dxa" w:w="2880"/>
          </w:tcPr>
          <w:p>
            <w:r>
              <w:t>I would rate this article an 8 out of 10 in relevance to the topic 'Liverpool FC'.</w:t>
            </w:r>
          </w:p>
        </w:tc>
        <w:tc>
          <w:tcPr>
            <w:tcW w:type="dxa" w:w="2880"/>
          </w:tcPr>
          <w:p>
            <w:r>
              <w:t>The sentiment of the article is predominantly negative</w:t>
            </w:r>
          </w:p>
        </w:tc>
      </w:tr>
      <w:tr>
        <w:tc>
          <w:tcPr>
            <w:tcW w:type="dxa" w:w="2880"/>
          </w:tcPr>
          <w:p>
            <w:r>
              <w:t>97</w:t>
            </w:r>
          </w:p>
        </w:tc>
        <w:tc>
          <w:tcPr>
            <w:tcW w:type="dxa" w:w="2880"/>
          </w:tcPr>
          <w:p>
            <w:r>
              <w:t>I would rate the relevance of this article to the topic 'Liverpool FC' as a **7 out of 10**.</w:t>
            </w:r>
          </w:p>
        </w:tc>
        <w:tc>
          <w:tcPr>
            <w:tcW w:type="dxa" w:w="2880"/>
          </w:tcPr>
          <w:p>
            <w:r>
              <w:t>The sentiment of the article is predominantly neutral, with some moments of light-heartedness and mild sarcasm</w:t>
            </w:r>
          </w:p>
        </w:tc>
      </w:tr>
      <w:tr>
        <w:tc>
          <w:tcPr>
            <w:tcW w:type="dxa" w:w="2880"/>
          </w:tcPr>
          <w:p>
            <w:r>
              <w:t>98</w:t>
            </w:r>
          </w:p>
        </w:tc>
        <w:tc>
          <w:tcPr>
            <w:tcW w:type="dxa" w:w="2880"/>
          </w:tcPr>
          <w:p>
            <w:r>
              <w:t>I would rate this article an 8 out of 10 in relevance to the topic 'Liverpool FC'.</w:t>
            </w:r>
          </w:p>
        </w:tc>
        <w:tc>
          <w:tcPr>
            <w:tcW w:type="dxa" w:w="2880"/>
          </w:tcPr>
          <w:p>
            <w:r>
              <w:t>The sentiment of the article is generally positive</w:t>
            </w:r>
          </w:p>
        </w:tc>
      </w:tr>
      <w:tr>
        <w:tc>
          <w:tcPr>
            <w:tcW w:type="dxa" w:w="2880"/>
          </w:tcPr>
          <w:p>
            <w:r>
              <w:t>99</w:t>
            </w:r>
          </w:p>
        </w:tc>
        <w:tc>
          <w:tcPr>
            <w:tcW w:type="dxa" w:w="2880"/>
          </w:tcPr>
          <w:p>
            <w:r>
              <w:t>I would rate this article a **9** in relevance to the topic 'Liverpool FC'.</w:t>
            </w:r>
          </w:p>
        </w:tc>
        <w:tc>
          <w:tcPr>
            <w:tcW w:type="dxa" w:w="2880"/>
          </w:tcPr>
          <w:p>
            <w:r>
              <w:t>The sentiment of the article is predominantly negative</w:t>
            </w:r>
          </w:p>
        </w:tc>
      </w:tr>
      <w:tr>
        <w:tc>
          <w:tcPr>
            <w:tcW w:type="dxa" w:w="2880"/>
          </w:tcPr>
          <w:p>
            <w:r>
              <w:t>100</w:t>
            </w:r>
          </w:p>
        </w:tc>
        <w:tc>
          <w:tcPr>
            <w:tcW w:type="dxa" w:w="2880"/>
          </w:tcPr>
          <w:p>
            <w:r>
              <w:t>I would rate this article an 8 out of 10 in relevance to the topic 'Liverpool FC.'</w:t>
            </w:r>
          </w:p>
        </w:tc>
        <w:tc>
          <w:tcPr>
            <w:tcW w:type="dxa" w:w="2880"/>
          </w:tcPr>
          <w:p>
            <w:r>
              <w:t>The sentiment of the article is predominantly positive</w:t>
            </w:r>
          </w:p>
        </w:tc>
      </w:tr>
      <w:tr>
        <w:tc>
          <w:tcPr>
            <w:tcW w:type="dxa" w:w="2880"/>
          </w:tcPr>
          <w:p>
            <w:r>
              <w:t>101</w:t>
            </w:r>
          </w:p>
        </w:tc>
        <w:tc>
          <w:tcPr>
            <w:tcW w:type="dxa" w:w="2880"/>
          </w:tcPr>
          <w:p>
            <w:r>
              <w:t>I would rate this article an 8 out of 10 in relevance to the topic 'Liverpool FC.'</w:t>
            </w:r>
          </w:p>
        </w:tc>
        <w:tc>
          <w:tcPr>
            <w:tcW w:type="dxa" w:w="2880"/>
          </w:tcPr>
          <w:p>
            <w:r>
              <w:t>The sentiment of the article is primarily neutral, with some underlying negative implications</w:t>
            </w:r>
          </w:p>
        </w:tc>
      </w:tr>
      <w:tr>
        <w:tc>
          <w:tcPr>
            <w:tcW w:type="dxa" w:w="2880"/>
          </w:tcPr>
          <w:p>
            <w:r>
              <w:t>102</w:t>
            </w:r>
          </w:p>
        </w:tc>
        <w:tc>
          <w:tcPr>
            <w:tcW w:type="dxa" w:w="2880"/>
          </w:tcPr>
          <w:p>
            <w:r>
              <w:t>I would rate this article a 9 out of 10 in terms of relevance to the topic 'Liverpool FC.'</w:t>
            </w:r>
          </w:p>
        </w:tc>
        <w:tc>
          <w:tcPr>
            <w:tcW w:type="dxa" w:w="2880"/>
          </w:tcPr>
          <w:p>
            <w:r>
              <w:t>The sentiment of the article is primarily negative</w:t>
            </w:r>
          </w:p>
        </w:tc>
      </w:tr>
      <w:tr>
        <w:tc>
          <w:tcPr>
            <w:tcW w:type="dxa" w:w="2880"/>
          </w:tcPr>
          <w:p>
            <w:r>
              <w:t>103</w:t>
            </w:r>
          </w:p>
        </w:tc>
        <w:tc>
          <w:tcPr>
            <w:tcW w:type="dxa" w:w="2880"/>
          </w:tcPr>
          <w:p>
            <w:r>
              <w:t>I would rate this article an 8 out of 10 in relevance to the topic 'Liverpool FC'.</w:t>
            </w:r>
          </w:p>
        </w:tc>
        <w:tc>
          <w:tcPr>
            <w:tcW w:type="dxa" w:w="2880"/>
          </w:tcPr>
          <w:p>
            <w:r>
              <w:t>The sentiment of the article is primarily neutral</w:t>
            </w:r>
          </w:p>
        </w:tc>
      </w:tr>
      <w:tr>
        <w:tc>
          <w:tcPr>
            <w:tcW w:type="dxa" w:w="2880"/>
          </w:tcPr>
          <w:p>
            <w:r>
              <w:t>104</w:t>
            </w:r>
          </w:p>
        </w:tc>
        <w:tc>
          <w:tcPr>
            <w:tcW w:type="dxa" w:w="2880"/>
          </w:tcPr>
          <w:p>
            <w:r>
              <w:t>I would rate this article an 8 out of 10 in terms of relevance to the topic 'Liverpool FC'.</w:t>
            </w:r>
          </w:p>
        </w:tc>
        <w:tc>
          <w:tcPr>
            <w:tcW w:type="dxa" w:w="2880"/>
          </w:tcPr>
          <w:p>
            <w:r>
              <w:t>The sentiment of the article is predominantly negative</w:t>
            </w:r>
          </w:p>
        </w:tc>
      </w:tr>
      <w:tr>
        <w:tc>
          <w:tcPr>
            <w:tcW w:type="dxa" w:w="2880"/>
          </w:tcPr>
          <w:p>
            <w:r>
              <w:t>105</w:t>
            </w:r>
          </w:p>
        </w:tc>
        <w:tc>
          <w:tcPr>
            <w:tcW w:type="dxa" w:w="2880"/>
          </w:tcPr>
          <w:p>
            <w:r>
              <w:t>I would rate the relevance of this article to the topic 'Liverpool FC' as a 9.</w:t>
            </w:r>
          </w:p>
        </w:tc>
        <w:tc>
          <w:tcPr>
            <w:tcW w:type="dxa" w:w="2880"/>
          </w:tcPr>
          <w:p>
            <w:r>
              <w:t>The sentiment of the article is largely neutral</w:t>
            </w:r>
          </w:p>
        </w:tc>
      </w:tr>
      <w:tr>
        <w:tc>
          <w:tcPr>
            <w:tcW w:type="dxa" w:w="2880"/>
          </w:tcPr>
          <w:p>
            <w:r>
              <w:t>106</w:t>
            </w:r>
          </w:p>
        </w:tc>
        <w:tc>
          <w:tcPr>
            <w:tcW w:type="dxa" w:w="2880"/>
          </w:tcPr>
          <w:p>
            <w:r>
              <w:t>I would rate the relevance of this article to the topic 'Liverpool FC' as a **4 out of 10**.</w:t>
            </w:r>
          </w:p>
        </w:tc>
        <w:tc>
          <w:tcPr>
            <w:tcW w:type="dxa" w:w="2880"/>
          </w:tcPr>
          <w:p>
            <w:r>
              <w:t>The sentiment of the article is predominantly negative</w:t>
            </w:r>
          </w:p>
        </w:tc>
      </w:tr>
      <w:tr>
        <w:tc>
          <w:tcPr>
            <w:tcW w:type="dxa" w:w="2880"/>
          </w:tcPr>
          <w:p>
            <w:r>
              <w:t>107</w:t>
            </w:r>
          </w:p>
        </w:tc>
        <w:tc>
          <w:tcPr>
            <w:tcW w:type="dxa" w:w="2880"/>
          </w:tcPr>
          <w:p>
            <w:r>
              <w:t>I would rate this article a 9 in terms of relevance to the topic 'Liverpool FC.'</w:t>
            </w:r>
          </w:p>
        </w:tc>
        <w:tc>
          <w:tcPr>
            <w:tcW w:type="dxa" w:w="2880"/>
          </w:tcPr>
          <w:p>
            <w:r>
              <w:t>The sentiment of the article is predominantly positive</w:t>
            </w:r>
          </w:p>
        </w:tc>
      </w:tr>
      <w:tr>
        <w:tc>
          <w:tcPr>
            <w:tcW w:type="dxa" w:w="2880"/>
          </w:tcPr>
          <w:p>
            <w:r>
              <w:t>108</w:t>
            </w:r>
          </w:p>
        </w:tc>
        <w:tc>
          <w:tcPr>
            <w:tcW w:type="dxa" w:w="2880"/>
          </w:tcPr>
          <w:p>
            <w:r>
              <w:t>I would rate this article a **7** in terms of relevance to the topic 'Liverpool FC'.</w:t>
            </w:r>
          </w:p>
        </w:tc>
        <w:tc>
          <w:tcPr>
            <w:tcW w:type="dxa" w:w="2880"/>
          </w:tcPr>
          <w:p>
            <w:r>
              <w:t>The sentiment of the article can be categorized as neutral</w:t>
            </w:r>
          </w:p>
        </w:tc>
      </w:tr>
      <w:tr>
        <w:tc>
          <w:tcPr>
            <w:tcW w:type="dxa" w:w="2880"/>
          </w:tcPr>
          <w:p>
            <w:r>
              <w:t>109</w:t>
            </w:r>
          </w:p>
        </w:tc>
        <w:tc>
          <w:tcPr>
            <w:tcW w:type="dxa" w:w="2880"/>
          </w:tcPr>
          <w:p>
            <w:r>
              <w:t>I would rate this article an 8 out of 10 in terms of relevance to the topic 'Liverpool FC'.</w:t>
            </w:r>
          </w:p>
        </w:tc>
        <w:tc>
          <w:tcPr>
            <w:tcW w:type="dxa" w:w="2880"/>
          </w:tcPr>
          <w:p>
            <w:r>
              <w:t>The sentiment of the article is positive</w:t>
            </w:r>
          </w:p>
        </w:tc>
      </w:tr>
      <w:tr>
        <w:tc>
          <w:tcPr>
            <w:tcW w:type="dxa" w:w="2880"/>
          </w:tcPr>
          <w:p>
            <w:r>
              <w:t>110</w:t>
            </w:r>
          </w:p>
        </w:tc>
        <w:tc>
          <w:tcPr>
            <w:tcW w:type="dxa" w:w="2880"/>
          </w:tcPr>
          <w:p>
            <w:r>
              <w:t>I would rate this article a 10 in terms of relevance to the topic 'Liverpool FC.'</w:t>
            </w:r>
          </w:p>
        </w:tc>
        <w:tc>
          <w:tcPr>
            <w:tcW w:type="dxa" w:w="2880"/>
          </w:tcPr>
          <w:p>
            <w:r>
              <w:t>The sentiment of the article is positive</w:t>
            </w:r>
          </w:p>
        </w:tc>
      </w:tr>
      <w:tr>
        <w:tc>
          <w:tcPr>
            <w:tcW w:type="dxa" w:w="2880"/>
          </w:tcPr>
          <w:p>
            <w:r>
              <w:t>111</w:t>
            </w:r>
          </w:p>
        </w:tc>
        <w:tc>
          <w:tcPr>
            <w:tcW w:type="dxa" w:w="2880"/>
          </w:tcPr>
          <w:p>
            <w:r>
              <w:t>I would rate this article a 7 out of 10 in terms of relevance to the topic 'Liverpool FC.'</w:t>
            </w:r>
          </w:p>
        </w:tc>
        <w:tc>
          <w:tcPr>
            <w:tcW w:type="dxa" w:w="2880"/>
          </w:tcPr>
          <w:p>
            <w:r>
              <w:t>The sentiment of the article is generally neutral</w:t>
            </w:r>
          </w:p>
        </w:tc>
      </w:tr>
      <w:tr>
        <w:tc>
          <w:tcPr>
            <w:tcW w:type="dxa" w:w="2880"/>
          </w:tcPr>
          <w:p>
            <w:r>
              <w:t>112</w:t>
            </w:r>
          </w:p>
        </w:tc>
        <w:tc>
          <w:tcPr>
            <w:tcW w:type="dxa" w:w="2880"/>
          </w:tcPr>
          <w:p>
            <w:r>
              <w:t>I would rate this article an 8 out of 10 for relevance to the topic 'Liverpool FC.'</w:t>
            </w:r>
          </w:p>
        </w:tc>
        <w:tc>
          <w:tcPr>
            <w:tcW w:type="dxa" w:w="2880"/>
          </w:tcPr>
          <w:p>
            <w:r>
              <w:t>The sentiment of the article is predominantly neutral, with some elements of nostalgia and appreciation</w:t>
            </w:r>
          </w:p>
        </w:tc>
      </w:tr>
      <w:tr>
        <w:tc>
          <w:tcPr>
            <w:tcW w:type="dxa" w:w="2880"/>
          </w:tcPr>
          <w:p>
            <w:r>
              <w:t>113</w:t>
            </w:r>
          </w:p>
        </w:tc>
        <w:tc>
          <w:tcPr>
            <w:tcW w:type="dxa" w:w="2880"/>
          </w:tcPr>
          <w:p>
            <w:r>
              <w:t>I would rate this article an 8 out of 10 in terms of relevance to the topic 'Liverpool FC.'</w:t>
            </w:r>
          </w:p>
        </w:tc>
        <w:tc>
          <w:tcPr>
            <w:tcW w:type="dxa" w:w="2880"/>
          </w:tcPr>
          <w:p>
            <w:r>
              <w:t>The sentiment of the article is predominantly positive</w:t>
            </w:r>
          </w:p>
        </w:tc>
      </w:tr>
      <w:tr>
        <w:tc>
          <w:tcPr>
            <w:tcW w:type="dxa" w:w="2880"/>
          </w:tcPr>
          <w:p>
            <w:r>
              <w:t>114</w:t>
            </w:r>
          </w:p>
        </w:tc>
        <w:tc>
          <w:tcPr>
            <w:tcW w:type="dxa" w:w="2880"/>
          </w:tcPr>
          <w:p>
            <w:r>
              <w:t>I would rate the relevance of this article to the topic 'Liverpool FC' as a **7 out of 10**.</w:t>
            </w:r>
          </w:p>
        </w:tc>
        <w:tc>
          <w:tcPr>
            <w:tcW w:type="dxa" w:w="2880"/>
          </w:tcPr>
          <w:p>
            <w:r>
              <w:t>The sentiment of the article is generally neutral, with a mix of positive and negative elements</w:t>
            </w:r>
          </w:p>
        </w:tc>
      </w:tr>
      <w:tr>
        <w:tc>
          <w:tcPr>
            <w:tcW w:type="dxa" w:w="2880"/>
          </w:tcPr>
          <w:p>
            <w:r>
              <w:t>115</w:t>
            </w:r>
          </w:p>
        </w:tc>
        <w:tc>
          <w:tcPr>
            <w:tcW w:type="dxa" w:w="2880"/>
          </w:tcPr>
          <w:p>
            <w:r>
              <w:t>I would rate this article a **9** in terms of relevance to the topic 'Liverpool FC'.</w:t>
            </w:r>
          </w:p>
        </w:tc>
        <w:tc>
          <w:tcPr>
            <w:tcW w:type="dxa" w:w="2880"/>
          </w:tcPr>
          <w:p>
            <w:r>
              <w:t>The sentiment of the article is predominantly negative</w:t>
            </w:r>
          </w:p>
        </w:tc>
      </w:tr>
      <w:tr>
        <w:tc>
          <w:tcPr>
            <w:tcW w:type="dxa" w:w="2880"/>
          </w:tcPr>
          <w:p>
            <w:r>
              <w:t>116</w:t>
            </w:r>
          </w:p>
        </w:tc>
        <w:tc>
          <w:tcPr>
            <w:tcW w:type="dxa" w:w="2880"/>
          </w:tcPr>
          <w:p>
            <w:r>
              <w:t>I would rate this article an 8 out of 10 in terms of relevance to the topic 'Liverpool FC.'</w:t>
            </w:r>
          </w:p>
        </w:tc>
        <w:tc>
          <w:tcPr>
            <w:tcW w:type="dxa" w:w="2880"/>
          </w:tcPr>
          <w:p>
            <w:r>
              <w:t>The sentiment of the article is predominantly mixed, leaning toward a **neutral to slightly positive** tone</w:t>
            </w:r>
          </w:p>
        </w:tc>
      </w:tr>
      <w:tr>
        <w:tc>
          <w:tcPr>
            <w:tcW w:type="dxa" w:w="2880"/>
          </w:tcPr>
          <w:p>
            <w:r>
              <w:t>117</w:t>
            </w:r>
          </w:p>
        </w:tc>
        <w:tc>
          <w:tcPr>
            <w:tcW w:type="dxa" w:w="2880"/>
          </w:tcPr>
          <w:p>
            <w:r>
              <w:t>I would rate this article a 10 in relevance to the topic 'Liverpool FC'.</w:t>
            </w:r>
          </w:p>
        </w:tc>
        <w:tc>
          <w:tcPr>
            <w:tcW w:type="dxa" w:w="2880"/>
          </w:tcPr>
          <w:p>
            <w:r>
              <w:t>The sentiment of the article is predominantly **positive**</w:t>
            </w:r>
          </w:p>
        </w:tc>
      </w:tr>
      <w:tr>
        <w:tc>
          <w:tcPr>
            <w:tcW w:type="dxa" w:w="2880"/>
          </w:tcPr>
          <w:p>
            <w:r>
              <w:t>118</w:t>
            </w:r>
          </w:p>
        </w:tc>
        <w:tc>
          <w:tcPr>
            <w:tcW w:type="dxa" w:w="2880"/>
          </w:tcPr>
          <w:p>
            <w:r>
              <w:t>I would rate this article an 8 out of 10 in relevance to the topic 'Liverpool FC.'</w:t>
            </w:r>
          </w:p>
        </w:tc>
        <w:tc>
          <w:tcPr>
            <w:tcW w:type="dxa" w:w="2880"/>
          </w:tcPr>
          <w:p>
            <w:r>
              <w:t>The sentiment of the article is predominantly **positive**, with elements of reflection and concern</w:t>
            </w:r>
          </w:p>
        </w:tc>
      </w:tr>
      <w:tr>
        <w:tc>
          <w:tcPr>
            <w:tcW w:type="dxa" w:w="2880"/>
          </w:tcPr>
          <w:p>
            <w:r>
              <w:t>119</w:t>
            </w:r>
          </w:p>
        </w:tc>
        <w:tc>
          <w:tcPr>
            <w:tcW w:type="dxa" w:w="2880"/>
          </w:tcPr>
          <w:p>
            <w:r>
              <w:t>I would rate this article an 8 out of 10 in relevance to the topic 'Liverpool FC.'</w:t>
            </w:r>
          </w:p>
        </w:tc>
        <w:tc>
          <w:tcPr>
            <w:tcW w:type="dxa" w:w="2880"/>
          </w:tcPr>
          <w:p>
            <w:r>
              <w:t>The sentiment of the article is generally positive, particularly towards Liverpool and their performance under Jürgen Klopp</w:t>
            </w:r>
          </w:p>
        </w:tc>
      </w:tr>
      <w:tr>
        <w:tc>
          <w:tcPr>
            <w:tcW w:type="dxa" w:w="2880"/>
          </w:tcPr>
          <w:p>
            <w:r>
              <w:t>120</w:t>
            </w:r>
          </w:p>
        </w:tc>
        <w:tc>
          <w:tcPr>
            <w:tcW w:type="dxa" w:w="2880"/>
          </w:tcPr>
          <w:p>
            <w:r>
              <w:t>I would rate this article an 8 out of 10 in relevance to the topic 'Liverpool FC.'</w:t>
            </w:r>
          </w:p>
        </w:tc>
        <w:tc>
          <w:tcPr>
            <w:tcW w:type="dxa" w:w="2880"/>
          </w:tcPr>
          <w:p>
            <w:r>
              <w:t>The sentiment of the article is predominantly negative, with elements of sadness and frustration</w:t>
            </w:r>
          </w:p>
        </w:tc>
      </w:tr>
      <w:tr>
        <w:tc>
          <w:tcPr>
            <w:tcW w:type="dxa" w:w="2880"/>
          </w:tcPr>
          <w:p>
            <w:r>
              <w:t>121</w:t>
            </w:r>
          </w:p>
        </w:tc>
        <w:tc>
          <w:tcPr>
            <w:tcW w:type="dxa" w:w="2880"/>
          </w:tcPr>
          <w:p>
            <w:r>
              <w:t>I would rate the relevance of this article to the topic 'Liverpool FC' as an 8 out of 10.</w:t>
            </w:r>
          </w:p>
        </w:tc>
        <w:tc>
          <w:tcPr>
            <w:tcW w:type="dxa" w:w="2880"/>
          </w:tcPr>
          <w:p>
            <w:r>
              <w:t>The sentiment of the article is primarily neutral, with some positive and negative elements interspersed throughout</w:t>
            </w:r>
          </w:p>
        </w:tc>
      </w:tr>
      <w:tr>
        <w:tc>
          <w:tcPr>
            <w:tcW w:type="dxa" w:w="2880"/>
          </w:tcPr>
          <w:p>
            <w:r>
              <w:t>122</w:t>
            </w:r>
          </w:p>
        </w:tc>
        <w:tc>
          <w:tcPr>
            <w:tcW w:type="dxa" w:w="2880"/>
          </w:tcPr>
          <w:p>
            <w:r>
              <w:t>I would rate this article a 9 out of 10 in relevance to the topic 'Liverpool FC'.</w:t>
            </w:r>
          </w:p>
        </w:tc>
        <w:tc>
          <w:tcPr>
            <w:tcW w:type="dxa" w:w="2880"/>
          </w:tcPr>
          <w:p>
            <w:r>
              <w:t>The sentiment of the article is predominantly negative</w:t>
            </w:r>
          </w:p>
        </w:tc>
      </w:tr>
      <w:tr>
        <w:tc>
          <w:tcPr>
            <w:tcW w:type="dxa" w:w="2880"/>
          </w:tcPr>
          <w:p>
            <w:r>
              <w:t>123</w:t>
            </w:r>
          </w:p>
        </w:tc>
        <w:tc>
          <w:tcPr>
            <w:tcW w:type="dxa" w:w="2880"/>
          </w:tcPr>
          <w:p>
            <w:r>
              <w:t>I would rate this article an 8 out of 10 in relevance to the topic 'Liverpool FC'.</w:t>
            </w:r>
          </w:p>
        </w:tc>
        <w:tc>
          <w:tcPr>
            <w:tcW w:type="dxa" w:w="2880"/>
          </w:tcPr>
          <w:p>
            <w:r>
              <w:t>The sentiment of the article is predominantly negative</w:t>
            </w:r>
          </w:p>
        </w:tc>
      </w:tr>
      <w:tr>
        <w:tc>
          <w:tcPr>
            <w:tcW w:type="dxa" w:w="2880"/>
          </w:tcPr>
          <w:p>
            <w:r>
              <w:t>124</w:t>
            </w:r>
          </w:p>
        </w:tc>
        <w:tc>
          <w:tcPr>
            <w:tcW w:type="dxa" w:w="2880"/>
          </w:tcPr>
          <w:p>
            <w:r>
              <w:t>I would rate this article a 6 out of 10 in terms of relevance to the topic 'Liverpool FC.'</w:t>
            </w:r>
          </w:p>
        </w:tc>
        <w:tc>
          <w:tcPr>
            <w:tcW w:type="dxa" w:w="2880"/>
          </w:tcPr>
          <w:p>
            <w:r>
              <w:t>The sentiment of the article is predominantly negative, with a mix of sarcasm and criticism directed towards Liverpool's performance and the broader context of football</w:t>
            </w:r>
          </w:p>
        </w:tc>
      </w:tr>
      <w:tr>
        <w:tc>
          <w:tcPr>
            <w:tcW w:type="dxa" w:w="2880"/>
          </w:tcPr>
          <w:p>
            <w:r>
              <w:t>125</w:t>
            </w:r>
          </w:p>
        </w:tc>
        <w:tc>
          <w:tcPr>
            <w:tcW w:type="dxa" w:w="2880"/>
          </w:tcPr>
          <w:p>
            <w:r>
              <w:t>I would rate this article a **9 out of 10** for relevance to the topic 'Liverpool FC'.</w:t>
            </w:r>
          </w:p>
        </w:tc>
        <w:tc>
          <w:tcPr>
            <w:tcW w:type="dxa" w:w="2880"/>
          </w:tcPr>
          <w:p>
            <w:r>
              <w:t>The sentiment of the article is predominantly **negative**, with elements of **neutrality**</w:t>
            </w:r>
          </w:p>
        </w:tc>
      </w:tr>
      <w:tr>
        <w:tc>
          <w:tcPr>
            <w:tcW w:type="dxa" w:w="2880"/>
          </w:tcPr>
          <w:p>
            <w:r>
              <w:t>126</w:t>
            </w:r>
          </w:p>
        </w:tc>
        <w:tc>
          <w:tcPr>
            <w:tcW w:type="dxa" w:w="2880"/>
          </w:tcPr>
          <w:p>
            <w:r>
              <w:t>I would rate this article a **9** in relevance to the topic 'Liverpool FC'.</w:t>
            </w:r>
          </w:p>
        </w:tc>
        <w:tc>
          <w:tcPr>
            <w:tcW w:type="dxa" w:w="2880"/>
          </w:tcPr>
          <w:p>
            <w:r>
              <w:t>The sentiment of the article can be classified as **neutral**</w:t>
            </w:r>
          </w:p>
        </w:tc>
      </w:tr>
      <w:tr>
        <w:tc>
          <w:tcPr>
            <w:tcW w:type="dxa" w:w="2880"/>
          </w:tcPr>
          <w:p>
            <w:r>
              <w:t>127</w:t>
            </w:r>
          </w:p>
        </w:tc>
        <w:tc>
          <w:tcPr>
            <w:tcW w:type="dxa" w:w="2880"/>
          </w:tcPr>
          <w:p>
            <w:r>
              <w:t>I would rate this article an 8 out of 10 in relevance to the topic 'Liverpool FC'.</w:t>
            </w:r>
          </w:p>
        </w:tc>
        <w:tc>
          <w:tcPr>
            <w:tcW w:type="dxa" w:w="2880"/>
          </w:tcPr>
          <w:p>
            <w:r>
              <w:t>The sentiment of the article is predominantly **neutral**, with elements of both **negative** and **slightly positive** sentiment</w:t>
            </w:r>
          </w:p>
        </w:tc>
      </w:tr>
      <w:tr>
        <w:tc>
          <w:tcPr>
            <w:tcW w:type="dxa" w:w="2880"/>
          </w:tcPr>
          <w:p>
            <w:r>
              <w:t>128</w:t>
            </w:r>
          </w:p>
        </w:tc>
        <w:tc>
          <w:tcPr>
            <w:tcW w:type="dxa" w:w="2880"/>
          </w:tcPr>
          <w:p>
            <w:r>
              <w:t>I would rate this article an 8 out of 10 in terms of relevance to the topic 'Liverpool FC'.</w:t>
            </w:r>
          </w:p>
        </w:tc>
        <w:tc>
          <w:tcPr>
            <w:tcW w:type="dxa" w:w="2880"/>
          </w:tcPr>
          <w:p>
            <w:r>
              <w:t>The sentiment of the article is predominantly negative</w:t>
            </w:r>
          </w:p>
        </w:tc>
      </w:tr>
      <w:tr>
        <w:tc>
          <w:tcPr>
            <w:tcW w:type="dxa" w:w="2880"/>
          </w:tcPr>
          <w:p>
            <w:r>
              <w:t>129</w:t>
            </w:r>
          </w:p>
        </w:tc>
        <w:tc>
          <w:tcPr>
            <w:tcW w:type="dxa" w:w="2880"/>
          </w:tcPr>
          <w:p>
            <w:r>
              <w:t>I would rate the relevance of this article to the topic 'Liverpool FC' as a **7 out of 10**.</w:t>
            </w:r>
          </w:p>
        </w:tc>
        <w:tc>
          <w:tcPr>
            <w:tcW w:type="dxa" w:w="2880"/>
          </w:tcPr>
          <w:p>
            <w:r>
              <w:t>The sentiment of the article is primarily neutral, with some positive and negative elements interspersed throughout</w:t>
            </w:r>
          </w:p>
        </w:tc>
      </w:tr>
      <w:tr>
        <w:tc>
          <w:tcPr>
            <w:tcW w:type="dxa" w:w="2880"/>
          </w:tcPr>
          <w:p>
            <w:r>
              <w:t>130</w:t>
            </w:r>
          </w:p>
        </w:tc>
        <w:tc>
          <w:tcPr>
            <w:tcW w:type="dxa" w:w="2880"/>
          </w:tcPr>
          <w:p>
            <w:r>
              <w:t>I would rate this article an 8 out of 10 in terms of relevance to the topic 'Liverpool FC'.</w:t>
            </w:r>
          </w:p>
        </w:tc>
        <w:tc>
          <w:tcPr>
            <w:tcW w:type="dxa" w:w="2880"/>
          </w:tcPr>
          <w:p>
            <w:r>
              <w:t>The sentiment of the article can be categorized as **neutral**</w:t>
            </w:r>
          </w:p>
        </w:tc>
      </w:tr>
      <w:tr>
        <w:tc>
          <w:tcPr>
            <w:tcW w:type="dxa" w:w="2880"/>
          </w:tcPr>
          <w:p>
            <w:r>
              <w:t>131</w:t>
            </w:r>
          </w:p>
        </w:tc>
        <w:tc>
          <w:tcPr>
            <w:tcW w:type="dxa" w:w="2880"/>
          </w:tcPr>
          <w:p>
            <w:r>
              <w:t>I would rate this article an 8 out of 10 in relevance to the topic 'Liverpool FC'.</w:t>
            </w:r>
          </w:p>
        </w:tc>
        <w:tc>
          <w:tcPr>
            <w:tcW w:type="dxa" w:w="2880"/>
          </w:tcPr>
          <w:p>
            <w:r>
              <w:t>The sentiment of the article is predominantly negative</w:t>
            </w:r>
          </w:p>
        </w:tc>
      </w:tr>
      <w:tr>
        <w:tc>
          <w:tcPr>
            <w:tcW w:type="dxa" w:w="2880"/>
          </w:tcPr>
          <w:p>
            <w:r>
              <w:t>132</w:t>
            </w:r>
          </w:p>
        </w:tc>
        <w:tc>
          <w:tcPr>
            <w:tcW w:type="dxa" w:w="2880"/>
          </w:tcPr>
          <w:p>
            <w:r>
              <w:t>I would rate this article a 10 for relevance to the topic 'Liverpool FC.' The article discusses a significant event involving Liverpool FC—the Champions League final—and focuses on the experiences and actions of Liverpool supporters during that event. It highlights the fans' efforts to counter negative narratives, the findings of an independent report regarding safety and security, and the historical context of the Hillsborough disaster, which deeply affects Liverpool fans. The article not only addresses the specific incident but also connects it to broader themes of fan activism and accountability within football, making it highly relevant to Liverpool FC and its supporters.</w:t>
            </w:r>
          </w:p>
        </w:tc>
        <w:tc>
          <w:tcPr>
            <w:tcW w:type="dxa" w:w="2880"/>
          </w:tcPr>
          <w:p>
            <w:r>
              <w:t>The sentiment of the article is predominantly positive</w:t>
            </w:r>
          </w:p>
        </w:tc>
      </w:tr>
      <w:tr>
        <w:tc>
          <w:tcPr>
            <w:tcW w:type="dxa" w:w="2880"/>
          </w:tcPr>
          <w:p>
            <w:r>
              <w:t>133</w:t>
            </w:r>
          </w:p>
        </w:tc>
        <w:tc>
          <w:tcPr>
            <w:tcW w:type="dxa" w:w="2880"/>
          </w:tcPr>
          <w:p>
            <w:r>
              <w:t>I would rate this article an 8 out of 10 in relevance to the topic 'Liverpool FC'.</w:t>
            </w:r>
          </w:p>
        </w:tc>
        <w:tc>
          <w:tcPr>
            <w:tcW w:type="dxa" w:w="2880"/>
          </w:tcPr>
          <w:p>
            <w:r>
              <w:t>The sentiment of the article is predominantly negative</w:t>
            </w:r>
          </w:p>
        </w:tc>
      </w:tr>
      <w:tr>
        <w:tc>
          <w:tcPr>
            <w:tcW w:type="dxa" w:w="2880"/>
          </w:tcPr>
          <w:p>
            <w:r>
              <w:t>134</w:t>
            </w:r>
          </w:p>
        </w:tc>
        <w:tc>
          <w:tcPr>
            <w:tcW w:type="dxa" w:w="2880"/>
          </w:tcPr>
          <w:p>
            <w:r>
              <w:t>I would rate this article a 9 out of 10 in relevance to the topic 'Liverpool FC'.</w:t>
            </w:r>
          </w:p>
        </w:tc>
        <w:tc>
          <w:tcPr>
            <w:tcW w:type="dxa" w:w="2880"/>
          </w:tcPr>
          <w:p>
            <w:r>
              <w:t>The sentiment of the article is predominantly negative</w:t>
            </w:r>
          </w:p>
        </w:tc>
      </w:tr>
      <w:tr>
        <w:tc>
          <w:tcPr>
            <w:tcW w:type="dxa" w:w="2880"/>
          </w:tcPr>
          <w:p>
            <w:r>
              <w:t>135</w:t>
            </w:r>
          </w:p>
        </w:tc>
        <w:tc>
          <w:tcPr>
            <w:tcW w:type="dxa" w:w="2880"/>
          </w:tcPr>
          <w:p>
            <w:r>
              <w:t>I would rate this article an 8 out of 10 in relevance to the topic 'Liverpool FC.'</w:t>
            </w:r>
          </w:p>
        </w:tc>
        <w:tc>
          <w:tcPr>
            <w:tcW w:type="dxa" w:w="2880"/>
          </w:tcPr>
          <w:p>
            <w:r>
              <w:t>The sentiment of the article can be classified as **neutral** with some underlying positive elements</w:t>
            </w:r>
          </w:p>
        </w:tc>
      </w:tr>
      <w:tr>
        <w:tc>
          <w:tcPr>
            <w:tcW w:type="dxa" w:w="2880"/>
          </w:tcPr>
          <w:p>
            <w:r>
              <w:t>136</w:t>
            </w:r>
          </w:p>
        </w:tc>
        <w:tc>
          <w:tcPr>
            <w:tcW w:type="dxa" w:w="2880"/>
          </w:tcPr>
          <w:p>
            <w:r>
              <w:t>I would rate this article an 8 out of 10 in terms of relevance to the topic 'Liverpool FC.'</w:t>
            </w:r>
          </w:p>
        </w:tc>
        <w:tc>
          <w:tcPr>
            <w:tcW w:type="dxa" w:w="2880"/>
          </w:tcPr>
          <w:p>
            <w:r>
              <w:t>The sentiment of the article is primarily neutral, with some undertones of concern and determination</w:t>
            </w:r>
          </w:p>
        </w:tc>
      </w:tr>
      <w:tr>
        <w:tc>
          <w:tcPr>
            <w:tcW w:type="dxa" w:w="2880"/>
          </w:tcPr>
          <w:p>
            <w:r>
              <w:t>137</w:t>
            </w:r>
          </w:p>
        </w:tc>
        <w:tc>
          <w:tcPr>
            <w:tcW w:type="dxa" w:w="2880"/>
          </w:tcPr>
          <w:p>
            <w:r>
              <w:t>I would rate this article a 9 out of 10 in relevance to the topic 'Liverpool FC'.</w:t>
            </w:r>
          </w:p>
        </w:tc>
        <w:tc>
          <w:tcPr>
            <w:tcW w:type="dxa" w:w="2880"/>
          </w:tcPr>
          <w:p>
            <w:r>
              <w:t>The sentiment of the article is predominantly negative, though it contains some neutral and slightly positive elements</w:t>
            </w:r>
          </w:p>
        </w:tc>
      </w:tr>
      <w:tr>
        <w:tc>
          <w:tcPr>
            <w:tcW w:type="dxa" w:w="2880"/>
          </w:tcPr>
          <w:p>
            <w:r>
              <w:t>138</w:t>
            </w:r>
          </w:p>
        </w:tc>
        <w:tc>
          <w:tcPr>
            <w:tcW w:type="dxa" w:w="2880"/>
          </w:tcPr>
          <w:p>
            <w:r>
              <w:t>I would rate this article a **9** in relevance to the topic 'Liverpool FC'.</w:t>
            </w:r>
          </w:p>
        </w:tc>
        <w:tc>
          <w:tcPr>
            <w:tcW w:type="dxa" w:w="2880"/>
          </w:tcPr>
          <w:p>
            <w:r>
              <w:t>The sentiment of the article is predominantly positive</w:t>
            </w:r>
          </w:p>
        </w:tc>
      </w:tr>
      <w:tr>
        <w:tc>
          <w:tcPr>
            <w:tcW w:type="dxa" w:w="2880"/>
          </w:tcPr>
          <w:p>
            <w:r>
              <w:t>139</w:t>
            </w:r>
          </w:p>
        </w:tc>
        <w:tc>
          <w:tcPr>
            <w:tcW w:type="dxa" w:w="2880"/>
          </w:tcPr>
          <w:p>
            <w:r>
              <w:t>I would rate this article an 8 out of 10 for relevance to the topic 'Liverpool FC'.</w:t>
            </w:r>
          </w:p>
        </w:tc>
        <w:tc>
          <w:tcPr>
            <w:tcW w:type="dxa" w:w="2880"/>
          </w:tcPr>
          <w:p>
            <w:r>
              <w:t>The sentiment of the article is predominantly positive</w:t>
            </w:r>
          </w:p>
        </w:tc>
      </w:tr>
      <w:tr>
        <w:tc>
          <w:tcPr>
            <w:tcW w:type="dxa" w:w="2880"/>
          </w:tcPr>
          <w:p>
            <w:r>
              <w:t>140</w:t>
            </w:r>
          </w:p>
        </w:tc>
        <w:tc>
          <w:tcPr>
            <w:tcW w:type="dxa" w:w="2880"/>
          </w:tcPr>
          <w:p>
            <w:r>
              <w:t>I would rate this article a 10 in terms of relevance to the topic 'Liverpool FC.' The article discusses the signing of Cody Gakpo, a player who has joined Liverpool FC, detailing the circumstances of the transfer, the player's background, and comments from both the player and Liverpool's manager, Jürgen Klopp. It provides specific information about the club's transfer strategy, the player's potential impact on the team, and the context surrounding the signing, all of which are highly pertinent to Liverpool FC.</w:t>
            </w:r>
          </w:p>
        </w:tc>
        <w:tc>
          <w:tcPr>
            <w:tcW w:type="dxa" w:w="2880"/>
          </w:tcPr>
          <w:p>
            <w:r>
              <w:t>The sentiment of the article is positive</w:t>
            </w:r>
          </w:p>
        </w:tc>
      </w:tr>
      <w:tr>
        <w:tc>
          <w:tcPr>
            <w:tcW w:type="dxa" w:w="2880"/>
          </w:tcPr>
          <w:p>
            <w:r>
              <w:t>141</w:t>
            </w:r>
          </w:p>
        </w:tc>
        <w:tc>
          <w:tcPr>
            <w:tcW w:type="dxa" w:w="2880"/>
          </w:tcPr>
          <w:p>
            <w:r>
              <w:t>I would rate this article an 8 out of 10 in terms of relevance to the topic 'Liverpool FC'.</w:t>
            </w:r>
          </w:p>
        </w:tc>
        <w:tc>
          <w:tcPr>
            <w:tcW w:type="dxa" w:w="2880"/>
          </w:tcPr>
          <w:p>
            <w:r>
              <w:t>The sentiment of the article is negative</w:t>
            </w:r>
          </w:p>
        </w:tc>
      </w:tr>
      <w:tr>
        <w:tc>
          <w:tcPr>
            <w:tcW w:type="dxa" w:w="2880"/>
          </w:tcPr>
          <w:p>
            <w:r>
              <w:t>142</w:t>
            </w:r>
          </w:p>
        </w:tc>
        <w:tc>
          <w:tcPr>
            <w:tcW w:type="dxa" w:w="2880"/>
          </w:tcPr>
          <w:p>
            <w:r>
              <w:t>I would rate this article a **9** in relevance to the topic 'Liverpool FC'.</w:t>
            </w:r>
          </w:p>
        </w:tc>
        <w:tc>
          <w:tcPr>
            <w:tcW w:type="dxa" w:w="2880"/>
          </w:tcPr>
          <w:p>
            <w:r>
              <w:t>The sentiment of the article is primarily neutral, with some elements of disappointment and concern</w:t>
            </w:r>
          </w:p>
        </w:tc>
      </w:tr>
      <w:tr>
        <w:tc>
          <w:tcPr>
            <w:tcW w:type="dxa" w:w="2880"/>
          </w:tcPr>
          <w:p>
            <w:r>
              <w:t>143</w:t>
            </w:r>
          </w:p>
        </w:tc>
        <w:tc>
          <w:tcPr>
            <w:tcW w:type="dxa" w:w="2880"/>
          </w:tcPr>
          <w:p>
            <w:r>
              <w:t>I would rate this article an 8 out of 10 in relevance to the topic 'Liverpool FC'.</w:t>
            </w:r>
          </w:p>
        </w:tc>
        <w:tc>
          <w:tcPr>
            <w:tcW w:type="dxa" w:w="2880"/>
          </w:tcPr>
          <w:p>
            <w:r>
              <w:t>The sentiment of the article is generally neutral with some positive elements</w:t>
            </w:r>
          </w:p>
        </w:tc>
      </w:tr>
      <w:tr>
        <w:tc>
          <w:tcPr>
            <w:tcW w:type="dxa" w:w="2880"/>
          </w:tcPr>
          <w:p>
            <w:r>
              <w:t>144</w:t>
            </w:r>
          </w:p>
        </w:tc>
        <w:tc>
          <w:tcPr>
            <w:tcW w:type="dxa" w:w="2880"/>
          </w:tcPr>
          <w:p>
            <w:r>
              <w:t>I would rate this article a 9 out of 10 in relevance to the topic 'Liverpool FC.'</w:t>
            </w:r>
          </w:p>
        </w:tc>
        <w:tc>
          <w:tcPr>
            <w:tcW w:type="dxa" w:w="2880"/>
          </w:tcPr>
          <w:p>
            <w:r>
              <w:t>The sentiment of the article is generally positive</w:t>
            </w:r>
          </w:p>
        </w:tc>
      </w:tr>
      <w:tr>
        <w:tc>
          <w:tcPr>
            <w:tcW w:type="dxa" w:w="2880"/>
          </w:tcPr>
          <w:p>
            <w:r>
              <w:t>145</w:t>
            </w:r>
          </w:p>
        </w:tc>
        <w:tc>
          <w:tcPr>
            <w:tcW w:type="dxa" w:w="2880"/>
          </w:tcPr>
          <w:p>
            <w:r>
              <w:t>I would rate this article an 8 out of 10 in relevance to the topic 'Liverpool FC'.</w:t>
            </w:r>
          </w:p>
        </w:tc>
        <w:tc>
          <w:tcPr>
            <w:tcW w:type="dxa" w:w="2880"/>
          </w:tcPr>
          <w:p>
            <w:r>
              <w:t>The sentiment of the article is predominantly positive</w:t>
            </w:r>
          </w:p>
        </w:tc>
      </w:tr>
      <w:tr>
        <w:tc>
          <w:tcPr>
            <w:tcW w:type="dxa" w:w="2880"/>
          </w:tcPr>
          <w:p>
            <w:r>
              <w:t>146</w:t>
            </w:r>
          </w:p>
        </w:tc>
        <w:tc>
          <w:tcPr>
            <w:tcW w:type="dxa" w:w="2880"/>
          </w:tcPr>
          <w:p>
            <w:r>
              <w:t>I would rate this article a 9 out of 10 in relevance to the topic 'Liverpool FC'.</w:t>
            </w:r>
          </w:p>
        </w:tc>
        <w:tc>
          <w:tcPr>
            <w:tcW w:type="dxa" w:w="2880"/>
          </w:tcPr>
          <w:p>
            <w:r>
              <w:t>The sentiment of the article is primarily neutral</w:t>
            </w:r>
          </w:p>
        </w:tc>
      </w:tr>
      <w:tr>
        <w:tc>
          <w:tcPr>
            <w:tcW w:type="dxa" w:w="2880"/>
          </w:tcPr>
          <w:p>
            <w:r>
              <w:t>147</w:t>
            </w:r>
          </w:p>
        </w:tc>
        <w:tc>
          <w:tcPr>
            <w:tcW w:type="dxa" w:w="2880"/>
          </w:tcPr>
          <w:p>
            <w:r>
              <w:t>I would rate this article an 8 out of 10 in relevance to the topic 'Liverpool FC'.</w:t>
            </w:r>
          </w:p>
        </w:tc>
        <w:tc>
          <w:tcPr>
            <w:tcW w:type="dxa" w:w="2880"/>
          </w:tcPr>
          <w:p>
            <w:r>
              <w:t>The sentiment of the article is generally neutral, with elements of both positive and negative sentiment interspersed throughout</w:t>
            </w:r>
          </w:p>
        </w:tc>
      </w:tr>
      <w:tr>
        <w:tc>
          <w:tcPr>
            <w:tcW w:type="dxa" w:w="2880"/>
          </w:tcPr>
          <w:p>
            <w:r>
              <w:t>148</w:t>
            </w:r>
          </w:p>
        </w:tc>
        <w:tc>
          <w:tcPr>
            <w:tcW w:type="dxa" w:w="2880"/>
          </w:tcPr>
          <w:p>
            <w:r>
              <w:t>I would rate the relevance of this article to the topic 'Liverpool FC' as a **7 out of 10**.</w:t>
            </w:r>
          </w:p>
        </w:tc>
        <w:tc>
          <w:tcPr>
            <w:tcW w:type="dxa" w:w="2880"/>
          </w:tcPr>
          <w:p>
            <w:r>
              <w:t>The sentiment of the article is predominantly **neutral**</w:t>
            </w:r>
          </w:p>
        </w:tc>
      </w:tr>
      <w:tr>
        <w:tc>
          <w:tcPr>
            <w:tcW w:type="dxa" w:w="2880"/>
          </w:tcPr>
          <w:p>
            <w:r>
              <w:t>149</w:t>
            </w:r>
          </w:p>
        </w:tc>
        <w:tc>
          <w:tcPr>
            <w:tcW w:type="dxa" w:w="2880"/>
          </w:tcPr>
          <w:p>
            <w:r>
              <w:t>I would rate this article an 8 out of 10 in terms of relevance to the topic 'Liverpool FC.'</w:t>
            </w:r>
          </w:p>
        </w:tc>
        <w:tc>
          <w:tcPr>
            <w:tcW w:type="dxa" w:w="2880"/>
          </w:tcPr>
          <w:p>
            <w:r>
              <w:t>The sentiment of the article is generally positive</w:t>
            </w:r>
          </w:p>
        </w:tc>
      </w:tr>
      <w:tr>
        <w:tc>
          <w:tcPr>
            <w:tcW w:type="dxa" w:w="2880"/>
          </w:tcPr>
          <w:p>
            <w:r>
              <w:t>150</w:t>
            </w:r>
          </w:p>
        </w:tc>
        <w:tc>
          <w:tcPr>
            <w:tcW w:type="dxa" w:w="2880"/>
          </w:tcPr>
          <w:p>
            <w:r>
              <w:t>I would rate this article a 4 out of 10 in terms of relevance to the topic 'Liverpool FC'.</w:t>
            </w:r>
          </w:p>
        </w:tc>
        <w:tc>
          <w:tcPr>
            <w:tcW w:type="dxa" w:w="2880"/>
          </w:tcPr>
          <w:p>
            <w:r>
              <w:t>The sentiment of the article is predominantly negative, with a touch of humor and sarcasm</w:t>
            </w:r>
          </w:p>
        </w:tc>
      </w:tr>
      <w:tr>
        <w:tc>
          <w:tcPr>
            <w:tcW w:type="dxa" w:w="2880"/>
          </w:tcPr>
          <w:p>
            <w:r>
              <w:t>151</w:t>
            </w:r>
          </w:p>
        </w:tc>
        <w:tc>
          <w:tcPr>
            <w:tcW w:type="dxa" w:w="2880"/>
          </w:tcPr>
          <w:p>
            <w:r>
              <w:t>I would rate this article an 8 out of 10 in terms of relevance to the topic 'Liverpool FC'.</w:t>
            </w:r>
          </w:p>
        </w:tc>
        <w:tc>
          <w:tcPr>
            <w:tcW w:type="dxa" w:w="2880"/>
          </w:tcPr>
          <w:p>
            <w:r>
              <w:t>The sentiment of the article can be classified as **neutral** with some negative undertones</w:t>
            </w:r>
          </w:p>
        </w:tc>
      </w:tr>
      <w:tr>
        <w:tc>
          <w:tcPr>
            <w:tcW w:type="dxa" w:w="2880"/>
          </w:tcPr>
          <w:p>
            <w:r>
              <w:t>152</w:t>
            </w:r>
          </w:p>
        </w:tc>
        <w:tc>
          <w:tcPr>
            <w:tcW w:type="dxa" w:w="2880"/>
          </w:tcPr>
          <w:p>
            <w:r>
              <w:t>I would rate this article a **9** in relevance to the topic 'Liverpool FC'.</w:t>
            </w:r>
          </w:p>
        </w:tc>
        <w:tc>
          <w:tcPr>
            <w:tcW w:type="dxa" w:w="2880"/>
          </w:tcPr>
          <w:p>
            <w:r>
              <w:t>The sentiment of the article is predominantly negative, with elements of cautious optimism</w:t>
            </w:r>
          </w:p>
        </w:tc>
      </w:tr>
      <w:tr>
        <w:tc>
          <w:tcPr>
            <w:tcW w:type="dxa" w:w="2880"/>
          </w:tcPr>
          <w:p>
            <w:r>
              <w:t>153</w:t>
            </w:r>
          </w:p>
        </w:tc>
        <w:tc>
          <w:tcPr>
            <w:tcW w:type="dxa" w:w="2880"/>
          </w:tcPr>
          <w:p>
            <w:r>
              <w:t>I would rate the relevance of this article to the topic 'Liverpool FC' as a 9 out of 10.</w:t>
            </w:r>
          </w:p>
        </w:tc>
        <w:tc>
          <w:tcPr>
            <w:tcW w:type="dxa" w:w="2880"/>
          </w:tcPr>
          <w:p>
            <w:r>
              <w:t>The sentiment of the article is predominantly **neutral** with some positive undertones</w:t>
            </w:r>
          </w:p>
        </w:tc>
      </w:tr>
      <w:tr>
        <w:tc>
          <w:tcPr>
            <w:tcW w:type="dxa" w:w="2880"/>
          </w:tcPr>
          <w:p>
            <w:r>
              <w:t>154</w:t>
            </w:r>
          </w:p>
        </w:tc>
        <w:tc>
          <w:tcPr>
            <w:tcW w:type="dxa" w:w="2880"/>
          </w:tcPr>
          <w:p>
            <w:r>
              <w:t>I would rate this article a **9** in relevance to the topic 'Liverpool FC'.</w:t>
            </w:r>
          </w:p>
        </w:tc>
        <w:tc>
          <w:tcPr>
            <w:tcW w:type="dxa" w:w="2880"/>
          </w:tcPr>
          <w:p>
            <w:r>
              <w:t>The sentiment of the article is predominantly negative</w:t>
            </w:r>
          </w:p>
        </w:tc>
      </w:tr>
      <w:tr>
        <w:tc>
          <w:tcPr>
            <w:tcW w:type="dxa" w:w="2880"/>
          </w:tcPr>
          <w:p>
            <w:r>
              <w:t>155</w:t>
            </w:r>
          </w:p>
        </w:tc>
        <w:tc>
          <w:tcPr>
            <w:tcW w:type="dxa" w:w="2880"/>
          </w:tcPr>
          <w:p>
            <w:r>
              <w:t>I would rate this article a 9 out of 10 in relevance to the topic 'Liverpool FC.'</w:t>
            </w:r>
          </w:p>
        </w:tc>
        <w:tc>
          <w:tcPr>
            <w:tcW w:type="dxa" w:w="2880"/>
          </w:tcPr>
          <w:p>
            <w:r>
              <w:t>The sentiment of the article is predominantly positive</w:t>
            </w:r>
          </w:p>
        </w:tc>
      </w:tr>
      <w:tr>
        <w:tc>
          <w:tcPr>
            <w:tcW w:type="dxa" w:w="2880"/>
          </w:tcPr>
          <w:p>
            <w:r>
              <w:t>156</w:t>
            </w:r>
          </w:p>
        </w:tc>
        <w:tc>
          <w:tcPr>
            <w:tcW w:type="dxa" w:w="2880"/>
          </w:tcPr>
          <w:p>
            <w:r>
              <w:t>I would rate this article a 7 out of 10 in terms of relevance to the topic 'Liverpool FC.'</w:t>
            </w:r>
          </w:p>
        </w:tc>
        <w:tc>
          <w:tcPr>
            <w:tcW w:type="dxa" w:w="2880"/>
          </w:tcPr>
          <w:p>
            <w:r>
              <w:t>The sentiment of the article is primarily neutral, with elements of light humor and sarcasm</w:t>
            </w:r>
          </w:p>
        </w:tc>
      </w:tr>
      <w:tr>
        <w:tc>
          <w:tcPr>
            <w:tcW w:type="dxa" w:w="2880"/>
          </w:tcPr>
          <w:p>
            <w:r>
              <w:t>157</w:t>
            </w:r>
          </w:p>
        </w:tc>
        <w:tc>
          <w:tcPr>
            <w:tcW w:type="dxa" w:w="2880"/>
          </w:tcPr>
          <w:p>
            <w:r>
              <w:t>I would rate this article a 9 out of 10 for relevance to the topic 'Liverpool FC'.</w:t>
            </w:r>
          </w:p>
        </w:tc>
        <w:tc>
          <w:tcPr>
            <w:tcW w:type="dxa" w:w="2880"/>
          </w:tcPr>
          <w:p>
            <w:r>
              <w:t>The sentiment of the article is predominantly negative</w:t>
            </w:r>
          </w:p>
        </w:tc>
      </w:tr>
      <w:tr>
        <w:tc>
          <w:tcPr>
            <w:tcW w:type="dxa" w:w="2880"/>
          </w:tcPr>
          <w:p>
            <w:r>
              <w:t>158</w:t>
            </w:r>
          </w:p>
        </w:tc>
        <w:tc>
          <w:tcPr>
            <w:tcW w:type="dxa" w:w="2880"/>
          </w:tcPr>
          <w:p>
            <w:r>
              <w:t>I would rate this article a **9** in relevance to the topic 'Liverpool FC'.</w:t>
            </w:r>
          </w:p>
        </w:tc>
        <w:tc>
          <w:tcPr>
            <w:tcW w:type="dxa" w:w="2880"/>
          </w:tcPr>
          <w:p>
            <w:r>
              <w:t>The sentiment of the article is predominantly positive</w:t>
            </w:r>
          </w:p>
        </w:tc>
      </w:tr>
      <w:tr>
        <w:tc>
          <w:tcPr>
            <w:tcW w:type="dxa" w:w="2880"/>
          </w:tcPr>
          <w:p>
            <w:r>
              <w:t>159</w:t>
            </w:r>
          </w:p>
        </w:tc>
        <w:tc>
          <w:tcPr>
            <w:tcW w:type="dxa" w:w="2880"/>
          </w:tcPr>
          <w:p>
            <w:r>
              <w:t>I would rate this article an 8 out of 10 in relevance to the topic 'Liverpool FC.'</w:t>
            </w:r>
          </w:p>
        </w:tc>
        <w:tc>
          <w:tcPr>
            <w:tcW w:type="dxa" w:w="2880"/>
          </w:tcPr>
          <w:p>
            <w:r>
              <w:t>The sentiment of the article is predominantly **neutral**</w:t>
            </w:r>
          </w:p>
        </w:tc>
      </w:tr>
      <w:tr>
        <w:tc>
          <w:tcPr>
            <w:tcW w:type="dxa" w:w="2880"/>
          </w:tcPr>
          <w:p>
            <w:r>
              <w:t>160</w:t>
            </w:r>
          </w:p>
        </w:tc>
        <w:tc>
          <w:tcPr>
            <w:tcW w:type="dxa" w:w="2880"/>
          </w:tcPr>
          <w:p>
            <w:r>
              <w:t>I would rate this article a 4 out of 10 in terms of relevance to the topic 'Liverpool FC'.</w:t>
            </w:r>
          </w:p>
        </w:tc>
        <w:tc>
          <w:tcPr>
            <w:tcW w:type="dxa" w:w="2880"/>
          </w:tcPr>
          <w:p>
            <w:r>
              <w:t>The sentiment of the article is predominantly neutral</w:t>
            </w:r>
          </w:p>
        </w:tc>
      </w:tr>
      <w:tr>
        <w:tc>
          <w:tcPr>
            <w:tcW w:type="dxa" w:w="2880"/>
          </w:tcPr>
          <w:p>
            <w:r>
              <w:t>161</w:t>
            </w:r>
          </w:p>
        </w:tc>
        <w:tc>
          <w:tcPr>
            <w:tcW w:type="dxa" w:w="2880"/>
          </w:tcPr>
          <w:p>
            <w:r>
              <w:t>I would rate this article an 8 out of 10 in terms of relevance to the topic 'Liverpool FC.'</w:t>
            </w:r>
          </w:p>
        </w:tc>
        <w:tc>
          <w:tcPr>
            <w:tcW w:type="dxa" w:w="2880"/>
          </w:tcPr>
          <w:p>
            <w:r>
              <w:t>The sentiment of the article is predominantly neutral, with some positive and negative undertones</w:t>
            </w:r>
          </w:p>
        </w:tc>
      </w:tr>
      <w:tr>
        <w:tc>
          <w:tcPr>
            <w:tcW w:type="dxa" w:w="2880"/>
          </w:tcPr>
          <w:p>
            <w:r>
              <w:t>162</w:t>
            </w:r>
          </w:p>
        </w:tc>
        <w:tc>
          <w:tcPr>
            <w:tcW w:type="dxa" w:w="2880"/>
          </w:tcPr>
          <w:p>
            <w:r>
              <w:t>I would rate this article a 4 out of 10 in terms of relevance to the topic 'Liverpool FC.'</w:t>
            </w:r>
          </w:p>
        </w:tc>
        <w:tc>
          <w:tcPr>
            <w:tcW w:type="dxa" w:w="2880"/>
          </w:tcPr>
          <w:p>
            <w:r>
              <w:t>The sentiment of the article is predominantly negative</w:t>
            </w:r>
          </w:p>
        </w:tc>
      </w:tr>
      <w:tr>
        <w:tc>
          <w:tcPr>
            <w:tcW w:type="dxa" w:w="2880"/>
          </w:tcPr>
          <w:p>
            <w:r>
              <w:t>163</w:t>
            </w:r>
          </w:p>
        </w:tc>
        <w:tc>
          <w:tcPr>
            <w:tcW w:type="dxa" w:w="2880"/>
          </w:tcPr>
          <w:p>
            <w:r>
              <w:t>I would rate this article an 8 out of 10 in terms of relevance to the topic 'Liverpool FC.'</w:t>
            </w:r>
          </w:p>
        </w:tc>
        <w:tc>
          <w:tcPr>
            <w:tcW w:type="dxa" w:w="2880"/>
          </w:tcPr>
          <w:p>
            <w:r>
              <w:t>The sentiment of the article is predominantly positive</w:t>
            </w:r>
          </w:p>
        </w:tc>
      </w:tr>
      <w:tr>
        <w:tc>
          <w:tcPr>
            <w:tcW w:type="dxa" w:w="2880"/>
          </w:tcPr>
          <w:p>
            <w:r>
              <w:t>164</w:t>
            </w:r>
          </w:p>
        </w:tc>
        <w:tc>
          <w:tcPr>
            <w:tcW w:type="dxa" w:w="2880"/>
          </w:tcPr>
          <w:p>
            <w:r>
              <w:t>I would rate this article an 8 out of 10 in terms of relevance to the topic 'Liverpool FC.'</w:t>
            </w:r>
          </w:p>
        </w:tc>
        <w:tc>
          <w:tcPr>
            <w:tcW w:type="dxa" w:w="2880"/>
          </w:tcPr>
          <w:p>
            <w:r>
              <w:t>The sentiment of the article is primarily negative, particularly from the perspective of Newcastle fans and players</w:t>
            </w:r>
          </w:p>
        </w:tc>
      </w:tr>
      <w:tr>
        <w:tc>
          <w:tcPr>
            <w:tcW w:type="dxa" w:w="2880"/>
          </w:tcPr>
          <w:p>
            <w:r>
              <w:t>165</w:t>
            </w:r>
          </w:p>
        </w:tc>
        <w:tc>
          <w:tcPr>
            <w:tcW w:type="dxa" w:w="2880"/>
          </w:tcPr>
          <w:p>
            <w:r>
              <w:t>I would rate this article an 8 out of 10 in terms of relevance to the topic 'Liverpool FC'.</w:t>
            </w:r>
          </w:p>
        </w:tc>
        <w:tc>
          <w:tcPr>
            <w:tcW w:type="dxa" w:w="2880"/>
          </w:tcPr>
          <w:p>
            <w:r>
              <w:t>The sentiment of the article is predominantly **neutral**</w:t>
            </w:r>
          </w:p>
        </w:tc>
      </w:tr>
      <w:tr>
        <w:tc>
          <w:tcPr>
            <w:tcW w:type="dxa" w:w="2880"/>
          </w:tcPr>
          <w:p>
            <w:r>
              <w:t>166</w:t>
            </w:r>
          </w:p>
        </w:tc>
        <w:tc>
          <w:tcPr>
            <w:tcW w:type="dxa" w:w="2880"/>
          </w:tcPr>
          <w:p>
            <w:r>
              <w:t>I would rate this article an 8 out of 10 in relevance to the topic 'Liverpool FC.'</w:t>
            </w:r>
          </w:p>
        </w:tc>
        <w:tc>
          <w:tcPr>
            <w:tcW w:type="dxa" w:w="2880"/>
          </w:tcPr>
          <w:p>
            <w:r>
              <w:t>The sentiment of the article is predominantly negative</w:t>
            </w:r>
          </w:p>
        </w:tc>
      </w:tr>
      <w:tr>
        <w:tc>
          <w:tcPr>
            <w:tcW w:type="dxa" w:w="2880"/>
          </w:tcPr>
          <w:p>
            <w:r>
              <w:t>167</w:t>
            </w:r>
          </w:p>
        </w:tc>
        <w:tc>
          <w:tcPr>
            <w:tcW w:type="dxa" w:w="2880"/>
          </w:tcPr>
          <w:p>
            <w:r>
              <w:t>I would rate this article a 9 out of 10 in relevance to the topic 'Liverpool FC.'</w:t>
            </w:r>
          </w:p>
        </w:tc>
        <w:tc>
          <w:tcPr>
            <w:tcW w:type="dxa" w:w="2880"/>
          </w:tcPr>
          <w:p>
            <w:r>
              <w:t>The sentiment of the article is positive</w:t>
            </w:r>
          </w:p>
        </w:tc>
      </w:tr>
      <w:tr>
        <w:tc>
          <w:tcPr>
            <w:tcW w:type="dxa" w:w="2880"/>
          </w:tcPr>
          <w:p>
            <w:r>
              <w:t>168</w:t>
            </w:r>
          </w:p>
        </w:tc>
        <w:tc>
          <w:tcPr>
            <w:tcW w:type="dxa" w:w="2880"/>
          </w:tcPr>
          <w:p>
            <w:r>
              <w:t>I would rate this article a 10 in relevance to the topic 'Liverpool FC'. The article focuses specifically on Diogo Jota, a player for Liverpool FC, detailing his new contract, performance, and impact on the team. It also mentions key aspects of the club's current situation, including other players in the attack and Jota's injury status, all of which are directly related to Liverpool FC.</w:t>
            </w:r>
          </w:p>
        </w:tc>
        <w:tc>
          <w:tcPr>
            <w:tcW w:type="dxa" w:w="2880"/>
          </w:tcPr>
          <w:p>
            <w:r>
              <w:t>The sentiment of the article is largely positive</w:t>
            </w:r>
          </w:p>
        </w:tc>
      </w:tr>
      <w:tr>
        <w:tc>
          <w:tcPr>
            <w:tcW w:type="dxa" w:w="2880"/>
          </w:tcPr>
          <w:p>
            <w:r>
              <w:t>169</w:t>
            </w:r>
          </w:p>
        </w:tc>
        <w:tc>
          <w:tcPr>
            <w:tcW w:type="dxa" w:w="2880"/>
          </w:tcPr>
          <w:p>
            <w:r>
              <w:t>I would rate this article a 9 out of 10 in terms of relevance to the topic 'Liverpool FC.'</w:t>
            </w:r>
          </w:p>
        </w:tc>
        <w:tc>
          <w:tcPr>
            <w:tcW w:type="dxa" w:w="2880"/>
          </w:tcPr>
          <w:p>
            <w:r>
              <w:t>The sentiment of the article is predominantly positive</w:t>
            </w:r>
          </w:p>
        </w:tc>
      </w:tr>
      <w:tr>
        <w:tc>
          <w:tcPr>
            <w:tcW w:type="dxa" w:w="2880"/>
          </w:tcPr>
          <w:p>
            <w:r>
              <w:t>170</w:t>
            </w:r>
          </w:p>
        </w:tc>
        <w:tc>
          <w:tcPr>
            <w:tcW w:type="dxa" w:w="2880"/>
          </w:tcPr>
          <w:p>
            <w:r>
              <w:t>I would rate this article an 8 out of 10 in relevance to the topic 'Liverpool FC.'</w:t>
            </w:r>
          </w:p>
        </w:tc>
        <w:tc>
          <w:tcPr>
            <w:tcW w:type="dxa" w:w="2880"/>
          </w:tcPr>
          <w:p>
            <w:r>
              <w:t>The sentiment of the article is predominantly **positive** towards Liverpool and their performance, while it conveys a **negative** sentiment regarding Manchester City's display</w:t>
            </w:r>
          </w:p>
        </w:tc>
      </w:tr>
      <w:tr>
        <w:tc>
          <w:tcPr>
            <w:tcW w:type="dxa" w:w="2880"/>
          </w:tcPr>
          <w:p>
            <w:r>
              <w:t>171</w:t>
            </w:r>
          </w:p>
        </w:tc>
        <w:tc>
          <w:tcPr>
            <w:tcW w:type="dxa" w:w="2880"/>
          </w:tcPr>
          <w:p>
            <w:r>
              <w:t>I would rate this article a **9** in relevance to the topic 'Liverpool FC'.</w:t>
            </w:r>
          </w:p>
        </w:tc>
        <w:tc>
          <w:tcPr>
            <w:tcW w:type="dxa" w:w="2880"/>
          </w:tcPr>
          <w:p>
            <w:r>
              <w:t>The sentiment of the article is predominantly positive</w:t>
            </w:r>
          </w:p>
        </w:tc>
      </w:tr>
      <w:tr>
        <w:tc>
          <w:tcPr>
            <w:tcW w:type="dxa" w:w="2880"/>
          </w:tcPr>
          <w:p>
            <w:r>
              <w:t>172</w:t>
            </w:r>
          </w:p>
        </w:tc>
        <w:tc>
          <w:tcPr>
            <w:tcW w:type="dxa" w:w="2880"/>
          </w:tcPr>
          <w:p>
            <w:r>
              <w:t>I would rate this article a 6 out of 10 for relevance to the topic 'Liverpool FC'.</w:t>
            </w:r>
          </w:p>
        </w:tc>
        <w:tc>
          <w:tcPr>
            <w:tcW w:type="dxa" w:w="2880"/>
          </w:tcPr>
          <w:p>
            <w:r>
              <w:t>The sentiment of the article is primarily negative</w:t>
            </w:r>
          </w:p>
        </w:tc>
      </w:tr>
      <w:tr>
        <w:tc>
          <w:tcPr>
            <w:tcW w:type="dxa" w:w="2880"/>
          </w:tcPr>
          <w:p>
            <w:r>
              <w:t>173</w:t>
            </w:r>
          </w:p>
        </w:tc>
        <w:tc>
          <w:tcPr>
            <w:tcW w:type="dxa" w:w="2880"/>
          </w:tcPr>
          <w:p>
            <w:r>
              <w:t>I would rate this article a 9 out of 10 in relevance to the topic 'Liverpool FC.'</w:t>
            </w:r>
          </w:p>
        </w:tc>
        <w:tc>
          <w:tcPr>
            <w:tcW w:type="dxa" w:w="2880"/>
          </w:tcPr>
          <w:p>
            <w:r>
              <w:t>The sentiment of the article is predominantly positive</w:t>
            </w:r>
          </w:p>
        </w:tc>
      </w:tr>
      <w:tr>
        <w:tc>
          <w:tcPr>
            <w:tcW w:type="dxa" w:w="2880"/>
          </w:tcPr>
          <w:p>
            <w:r>
              <w:t>174</w:t>
            </w:r>
          </w:p>
        </w:tc>
        <w:tc>
          <w:tcPr>
            <w:tcW w:type="dxa" w:w="2880"/>
          </w:tcPr>
          <w:p>
            <w:r>
              <w:t>I would rate this article a 9 out of 10 in relevance to the topic 'Liverpool FC.'</w:t>
            </w:r>
          </w:p>
        </w:tc>
        <w:tc>
          <w:tcPr>
            <w:tcW w:type="dxa" w:w="2880"/>
          </w:tcPr>
          <w:p>
            <w:r>
              <w:t>The sentiment of the article is predominantly negative, as it discusses the death of David Moores, which is a somber event</w:t>
            </w:r>
          </w:p>
        </w:tc>
      </w:tr>
      <w:tr>
        <w:tc>
          <w:tcPr>
            <w:tcW w:type="dxa" w:w="2880"/>
          </w:tcPr>
          <w:p>
            <w:r>
              <w:t>175</w:t>
            </w:r>
          </w:p>
        </w:tc>
        <w:tc>
          <w:tcPr>
            <w:tcW w:type="dxa" w:w="2880"/>
          </w:tcPr>
          <w:p>
            <w:r>
              <w:t>I would rate this article an 8 out of 10 in terms of relevance to the topic 'Liverpool FC.'</w:t>
            </w:r>
          </w:p>
        </w:tc>
        <w:tc>
          <w:tcPr>
            <w:tcW w:type="dxa" w:w="2880"/>
          </w:tcPr>
          <w:p>
            <w:r>
              <w:t>The sentiment of the article is predominantly positive</w:t>
            </w:r>
          </w:p>
        </w:tc>
      </w:tr>
      <w:tr>
        <w:tc>
          <w:tcPr>
            <w:tcW w:type="dxa" w:w="2880"/>
          </w:tcPr>
          <w:p>
            <w:r>
              <w:t>176</w:t>
            </w:r>
          </w:p>
        </w:tc>
        <w:tc>
          <w:tcPr>
            <w:tcW w:type="dxa" w:w="2880"/>
          </w:tcPr>
          <w:p>
            <w:r>
              <w:t>I would rate the relevance of this article to the topic 'Liverpool FC' as a 3.</w:t>
            </w:r>
          </w:p>
        </w:tc>
        <w:tc>
          <w:tcPr>
            <w:tcW w:type="dxa" w:w="2880"/>
          </w:tcPr>
          <w:p>
            <w:r>
              <w:t>The sentiment of the article is negative</w:t>
            </w:r>
          </w:p>
        </w:tc>
      </w:tr>
      <w:tr>
        <w:tc>
          <w:tcPr>
            <w:tcW w:type="dxa" w:w="2880"/>
          </w:tcPr>
          <w:p>
            <w:r>
              <w:t>177</w:t>
            </w:r>
          </w:p>
        </w:tc>
        <w:tc>
          <w:tcPr>
            <w:tcW w:type="dxa" w:w="2880"/>
          </w:tcPr>
          <w:p>
            <w:r>
              <w:t>I would rate this article a 10 in relevance to the topic 'Liverpool FC.'</w:t>
            </w:r>
          </w:p>
        </w:tc>
        <w:tc>
          <w:tcPr>
            <w:tcW w:type="dxa" w:w="2880"/>
          </w:tcPr>
          <w:p>
            <w:r>
              <w:t>The sentiment of the article is predominantly positive</w:t>
            </w:r>
          </w:p>
        </w:tc>
      </w:tr>
      <w:tr>
        <w:tc>
          <w:tcPr>
            <w:tcW w:type="dxa" w:w="2880"/>
          </w:tcPr>
          <w:p>
            <w:r>
              <w:t>178</w:t>
            </w:r>
          </w:p>
        </w:tc>
        <w:tc>
          <w:tcPr>
            <w:tcW w:type="dxa" w:w="2880"/>
          </w:tcPr>
          <w:p>
            <w:r>
              <w:t>I would rate this article a 2 out of 10 in relevance to the topic 'Liverpool FC.'</w:t>
            </w:r>
          </w:p>
        </w:tc>
        <w:tc>
          <w:tcPr>
            <w:tcW w:type="dxa" w:w="2880"/>
          </w:tcPr>
          <w:p>
            <w:r>
              <w:t>The sentiment of the article can be classified as neutral</w:t>
            </w:r>
          </w:p>
        </w:tc>
      </w:tr>
      <w:tr>
        <w:tc>
          <w:tcPr>
            <w:tcW w:type="dxa" w:w="2880"/>
          </w:tcPr>
          <w:p>
            <w:r>
              <w:t>180</w:t>
            </w:r>
          </w:p>
        </w:tc>
        <w:tc>
          <w:tcPr>
            <w:tcW w:type="dxa" w:w="2880"/>
          </w:tcPr>
          <w:p>
            <w:r>
              <w:t>I would rate this article a 10 in terms of relevance to the topic 'Liverpool FC.'</w:t>
            </w:r>
          </w:p>
        </w:tc>
        <w:tc>
          <w:tcPr>
            <w:tcW w:type="dxa" w:w="2880"/>
          </w:tcPr>
          <w:p>
            <w:r>
              <w:t>The sentiment of the article is predominantly positive</w:t>
            </w:r>
          </w:p>
        </w:tc>
      </w:tr>
      <w:tr>
        <w:tc>
          <w:tcPr>
            <w:tcW w:type="dxa" w:w="2880"/>
          </w:tcPr>
          <w:p>
            <w:r>
              <w:t>181</w:t>
            </w:r>
          </w:p>
        </w:tc>
        <w:tc>
          <w:tcPr>
            <w:tcW w:type="dxa" w:w="2880"/>
          </w:tcPr>
          <w:p>
            <w:r>
              <w:t>I would rate this article a 10 in terms of relevance to the topic 'Liverpool FC.' The article discusses the transfer of Darwin Núñez to Liverpool, including the financial details and implications of the transfer. It also mentions the potential impact on other players, specifically Sadio Mané's situation with Bayern Munich. The focus on a significant player transfer directly relates to Liverpool FC's activities and strategies, making it highly relevant.</w:t>
            </w:r>
          </w:p>
        </w:tc>
        <w:tc>
          <w:tcPr>
            <w:tcW w:type="dxa" w:w="2880"/>
          </w:tcPr>
          <w:p>
            <w:r>
              <w:t>The sentiment of the article is generally neutral</w:t>
            </w:r>
          </w:p>
        </w:tc>
      </w:tr>
      <w:tr>
        <w:tc>
          <w:tcPr>
            <w:tcW w:type="dxa" w:w="2880"/>
          </w:tcPr>
          <w:p>
            <w:r>
              <w:t>182</w:t>
            </w:r>
          </w:p>
        </w:tc>
        <w:tc>
          <w:tcPr>
            <w:tcW w:type="dxa" w:w="2880"/>
          </w:tcPr>
          <w:p>
            <w:r>
              <w:t>I would rate this article an 8 out of 10 in terms of relevance to the topic 'Liverpool FC.'</w:t>
            </w:r>
          </w:p>
        </w:tc>
        <w:tc>
          <w:tcPr>
            <w:tcW w:type="dxa" w:w="2880"/>
          </w:tcPr>
          <w:p>
            <w:r>
              <w:t>The sentiment of the article is predominantly positive</w:t>
            </w:r>
          </w:p>
        </w:tc>
      </w:tr>
      <w:tr>
        <w:tc>
          <w:tcPr>
            <w:tcW w:type="dxa" w:w="2880"/>
          </w:tcPr>
          <w:p>
            <w:r>
              <w:t>183</w:t>
            </w:r>
          </w:p>
        </w:tc>
        <w:tc>
          <w:tcPr>
            <w:tcW w:type="dxa" w:w="2880"/>
          </w:tcPr>
          <w:p>
            <w:r>
              <w:t>I would rate this article a 9 out of 10 in relevance to the topic 'Liverpool FC.'</w:t>
            </w:r>
          </w:p>
        </w:tc>
        <w:tc>
          <w:tcPr>
            <w:tcW w:type="dxa" w:w="2880"/>
          </w:tcPr>
          <w:p>
            <w:r>
              <w:t>The sentiment of the article is predominantly positive</w:t>
            </w:r>
          </w:p>
        </w:tc>
      </w:tr>
      <w:tr>
        <w:tc>
          <w:tcPr>
            <w:tcW w:type="dxa" w:w="2880"/>
          </w:tcPr>
          <w:p>
            <w:r>
              <w:t>184</w:t>
            </w:r>
          </w:p>
        </w:tc>
        <w:tc>
          <w:tcPr>
            <w:tcW w:type="dxa" w:w="2880"/>
          </w:tcPr>
          <w:p>
            <w:r>
              <w:t>I would rate this article a **9** in relevance to the topic 'Liverpool FC'.</w:t>
            </w:r>
          </w:p>
        </w:tc>
        <w:tc>
          <w:tcPr>
            <w:tcW w:type="dxa" w:w="2880"/>
          </w:tcPr>
          <w:p>
            <w:r>
              <w:t>The sentiment of the article is predominantly positive</w:t>
            </w:r>
          </w:p>
        </w:tc>
      </w:tr>
      <w:tr>
        <w:tc>
          <w:tcPr>
            <w:tcW w:type="dxa" w:w="2880"/>
          </w:tcPr>
          <w:p>
            <w:r>
              <w:t>185</w:t>
            </w:r>
          </w:p>
        </w:tc>
        <w:tc>
          <w:tcPr>
            <w:tcW w:type="dxa" w:w="2880"/>
          </w:tcPr>
          <w:p>
            <w:r>
              <w:t>I would rate this article a 7 out of 10 in relevance to the topic 'Liverpool FC.'</w:t>
            </w:r>
          </w:p>
        </w:tc>
        <w:tc>
          <w:tcPr>
            <w:tcW w:type="dxa" w:w="2880"/>
          </w:tcPr>
          <w:p>
            <w:r>
              <w:t>The sentiment of the article is negative</w:t>
            </w:r>
          </w:p>
        </w:tc>
      </w:tr>
      <w:tr>
        <w:tc>
          <w:tcPr>
            <w:tcW w:type="dxa" w:w="2880"/>
          </w:tcPr>
          <w:p>
            <w:r>
              <w:t>186</w:t>
            </w:r>
          </w:p>
        </w:tc>
        <w:tc>
          <w:tcPr>
            <w:tcW w:type="dxa" w:w="2880"/>
          </w:tcPr>
          <w:p>
            <w:r>
              <w:t>I would rate this article a 9 out of 10 in relevance to the topic 'Liverpool FC'.</w:t>
            </w:r>
          </w:p>
        </w:tc>
        <w:tc>
          <w:tcPr>
            <w:tcW w:type="dxa" w:w="2880"/>
          </w:tcPr>
          <w:p>
            <w:r>
              <w:t>The sentiment of the article is generally positive</w:t>
            </w:r>
          </w:p>
        </w:tc>
      </w:tr>
      <w:tr>
        <w:tc>
          <w:tcPr>
            <w:tcW w:type="dxa" w:w="2880"/>
          </w:tcPr>
          <w:p>
            <w:r>
              <w:t>187</w:t>
            </w:r>
          </w:p>
        </w:tc>
        <w:tc>
          <w:tcPr>
            <w:tcW w:type="dxa" w:w="2880"/>
          </w:tcPr>
          <w:p>
            <w:r>
              <w:t>I would rate this article an 8 out of 10 in terms of relevance to the topic 'Liverpool FC.'</w:t>
            </w:r>
          </w:p>
        </w:tc>
        <w:tc>
          <w:tcPr>
            <w:tcW w:type="dxa" w:w="2880"/>
          </w:tcPr>
          <w:p>
            <w:r>
              <w:t>The sentiment of the article is generally neutral, with some positive elements</w:t>
            </w:r>
          </w:p>
        </w:tc>
      </w:tr>
      <w:tr>
        <w:tc>
          <w:tcPr>
            <w:tcW w:type="dxa" w:w="2880"/>
          </w:tcPr>
          <w:p>
            <w:r>
              <w:t>188</w:t>
            </w:r>
          </w:p>
        </w:tc>
        <w:tc>
          <w:tcPr>
            <w:tcW w:type="dxa" w:w="2880"/>
          </w:tcPr>
          <w:p>
            <w:r>
              <w:t>I would rate this article a **9** in terms of relevance to the topic 'Liverpool FC'.</w:t>
            </w:r>
          </w:p>
        </w:tc>
        <w:tc>
          <w:tcPr>
            <w:tcW w:type="dxa" w:w="2880"/>
          </w:tcPr>
          <w:p>
            <w:r>
              <w:t>The sentiment of the article is predominantly neutral, with elements of both positivity and negativity</w:t>
            </w:r>
          </w:p>
        </w:tc>
      </w:tr>
      <w:tr>
        <w:tc>
          <w:tcPr>
            <w:tcW w:type="dxa" w:w="2880"/>
          </w:tcPr>
          <w:p>
            <w:r>
              <w:t>189</w:t>
            </w:r>
          </w:p>
        </w:tc>
        <w:tc>
          <w:tcPr>
            <w:tcW w:type="dxa" w:w="2880"/>
          </w:tcPr>
          <w:p>
            <w:r>
              <w:t>I would rate this article an 8 out of 10 in relevance to the topic 'Liverpool FC'.</w:t>
            </w:r>
          </w:p>
        </w:tc>
        <w:tc>
          <w:tcPr>
            <w:tcW w:type="dxa" w:w="2880"/>
          </w:tcPr>
          <w:p>
            <w:r>
              <w:t>The sentiment of the article is primarily neutral, with some elements of both positive and negative sentiments</w:t>
            </w:r>
          </w:p>
        </w:tc>
      </w:tr>
      <w:tr>
        <w:tc>
          <w:tcPr>
            <w:tcW w:type="dxa" w:w="2880"/>
          </w:tcPr>
          <w:p>
            <w:r>
              <w:t>190</w:t>
            </w:r>
          </w:p>
        </w:tc>
        <w:tc>
          <w:tcPr>
            <w:tcW w:type="dxa" w:w="2880"/>
          </w:tcPr>
          <w:p>
            <w:r>
              <w:t>I would rate this article a **9** in relevance to the topic 'Liverpool FC'.</w:t>
            </w:r>
          </w:p>
        </w:tc>
        <w:tc>
          <w:tcPr>
            <w:tcW w:type="dxa" w:w="2880"/>
          </w:tcPr>
          <w:p>
            <w:r>
              <w:t>The sentiment of the article is predominantly negative</w:t>
            </w:r>
          </w:p>
        </w:tc>
      </w:tr>
      <w:tr>
        <w:tc>
          <w:tcPr>
            <w:tcW w:type="dxa" w:w="2880"/>
          </w:tcPr>
          <w:p>
            <w:r>
              <w:t>191</w:t>
            </w:r>
          </w:p>
        </w:tc>
        <w:tc>
          <w:tcPr>
            <w:tcW w:type="dxa" w:w="2880"/>
          </w:tcPr>
          <w:p>
            <w:r>
              <w:t>I would rate the relevance of this article to the topic 'Liverpool FC' as a **9 out of 10**.</w:t>
            </w:r>
          </w:p>
        </w:tc>
        <w:tc>
          <w:tcPr>
            <w:tcW w:type="dxa" w:w="2880"/>
          </w:tcPr>
          <w:p>
            <w:r>
              <w:t>The sentiment of the article is predominantly **neutral**, with elements of both **positive** and **negative** sentiments interspersed throughout</w:t>
            </w:r>
          </w:p>
        </w:tc>
      </w:tr>
      <w:tr>
        <w:tc>
          <w:tcPr>
            <w:tcW w:type="dxa" w:w="2880"/>
          </w:tcPr>
          <w:p>
            <w:r>
              <w:t>192</w:t>
            </w:r>
          </w:p>
        </w:tc>
        <w:tc>
          <w:tcPr>
            <w:tcW w:type="dxa" w:w="2880"/>
          </w:tcPr>
          <w:p>
            <w:r>
              <w:t>I would rate this article a 10 for relevance to the topic 'Liverpool FC'. The article focuses specifically on Trent Alexander-Arnold's comments regarding Liverpool's current season, their pursuit of trophies, and their performance in the Champions League. It discusses the team's achievements, challenges, and the mindset of both the players and the manager, Jürgen Klopp, in the context of Liverpool FC's ongoing campaign. The content is directly related to the club and provides insights into their aspirations and strategies, making it highly relevant.</w:t>
            </w:r>
          </w:p>
        </w:tc>
        <w:tc>
          <w:tcPr>
            <w:tcW w:type="dxa" w:w="2880"/>
          </w:tcPr>
          <w:p>
            <w:r>
              <w:t>The sentiment of the article is predominantly positive</w:t>
            </w:r>
          </w:p>
        </w:tc>
      </w:tr>
      <w:tr>
        <w:tc>
          <w:tcPr>
            <w:tcW w:type="dxa" w:w="2880"/>
          </w:tcPr>
          <w:p>
            <w:r>
              <w:t>193</w:t>
            </w:r>
          </w:p>
        </w:tc>
        <w:tc>
          <w:tcPr>
            <w:tcW w:type="dxa" w:w="2880"/>
          </w:tcPr>
          <w:p>
            <w:r>
              <w:t>I would rate this article a 9 out of 10 in relevance to the topic 'Liverpool FC.'</w:t>
            </w:r>
          </w:p>
        </w:tc>
        <w:tc>
          <w:tcPr>
            <w:tcW w:type="dxa" w:w="2880"/>
          </w:tcPr>
          <w:p>
            <w:r>
              <w:t>The sentiment of the article is predominantly positive</w:t>
            </w:r>
          </w:p>
        </w:tc>
      </w:tr>
      <w:tr>
        <w:tc>
          <w:tcPr>
            <w:tcW w:type="dxa" w:w="2880"/>
          </w:tcPr>
          <w:p>
            <w:r>
              <w:t>194</w:t>
            </w:r>
          </w:p>
        </w:tc>
        <w:tc>
          <w:tcPr>
            <w:tcW w:type="dxa" w:w="2880"/>
          </w:tcPr>
          <w:p>
            <w:r>
              <w:t>I would rate this article a 10 for relevance to the topic 'Liverpool FC.' The article focuses specifically on Jürgen Klopp, the manager of Liverpool FC, and discusses his contract extension, the impact of his leadership on the team, and the club's future plans. It provides insights into the club's management, player recruitment, and overall direction, all of which are highly pertinent to Liverpool FC. Additionally, it touches on the club's recent successes and challenges, making it very relevant to fans and followers of Liverpool FC.</w:t>
            </w:r>
          </w:p>
        </w:tc>
        <w:tc>
          <w:tcPr>
            <w:tcW w:type="dxa" w:w="2880"/>
          </w:tcPr>
          <w:p>
            <w:r>
              <w:t>The sentiment of the article is overwhelmingly positive</w:t>
            </w:r>
          </w:p>
        </w:tc>
      </w:tr>
      <w:tr>
        <w:tc>
          <w:tcPr>
            <w:tcW w:type="dxa" w:w="2880"/>
          </w:tcPr>
          <w:p>
            <w:r>
              <w:t>195</w:t>
            </w:r>
          </w:p>
        </w:tc>
        <w:tc>
          <w:tcPr>
            <w:tcW w:type="dxa" w:w="2880"/>
          </w:tcPr>
          <w:p>
            <w:r>
              <w:t>I would rate this article a 5 out of 10 in terms of relevance to the topic 'Liverpool FC.'</w:t>
            </w:r>
          </w:p>
        </w:tc>
        <w:tc>
          <w:tcPr>
            <w:tcW w:type="dxa" w:w="2880"/>
          </w:tcPr>
          <w:p>
            <w:r>
              <w:t>The sentiment of the article is predominantly negative, with some neutral elements</w:t>
            </w:r>
          </w:p>
        </w:tc>
      </w:tr>
      <w:tr>
        <w:tc>
          <w:tcPr>
            <w:tcW w:type="dxa" w:w="2880"/>
          </w:tcPr>
          <w:p>
            <w:r>
              <w:t>196</w:t>
            </w:r>
          </w:p>
        </w:tc>
        <w:tc>
          <w:tcPr>
            <w:tcW w:type="dxa" w:w="2880"/>
          </w:tcPr>
          <w:p>
            <w:r>
              <w:t>I would rate the relevance of this article to the topic 'Liverpool FC' as a 7.</w:t>
            </w:r>
          </w:p>
        </w:tc>
        <w:tc>
          <w:tcPr>
            <w:tcW w:type="dxa" w:w="2880"/>
          </w:tcPr>
          <w:p>
            <w:r>
              <w:t>The sentiment of the article is predominantly negative due to the tragic circumstances surrounding the death of Cristiano Ronaldo's baby son</w:t>
            </w:r>
          </w:p>
        </w:tc>
      </w:tr>
      <w:tr>
        <w:tc>
          <w:tcPr>
            <w:tcW w:type="dxa" w:w="2880"/>
          </w:tcPr>
          <w:p>
            <w:r>
              <w:t>197</w:t>
            </w:r>
          </w:p>
        </w:tc>
        <w:tc>
          <w:tcPr>
            <w:tcW w:type="dxa" w:w="2880"/>
          </w:tcPr>
          <w:p>
            <w:r>
              <w:t>I would rate this article a **6 out of 10** in relevance to the topic 'Liverpool FC'.</w:t>
            </w:r>
          </w:p>
        </w:tc>
        <w:tc>
          <w:tcPr>
            <w:tcW w:type="dxa" w:w="2880"/>
          </w:tcPr>
          <w:p>
            <w:r>
              <w:t>The sentiment of the article is predominantly negative</w:t>
            </w:r>
          </w:p>
        </w:tc>
      </w:tr>
      <w:tr>
        <w:tc>
          <w:tcPr>
            <w:tcW w:type="dxa" w:w="2880"/>
          </w:tcPr>
          <w:p>
            <w:r>
              <w:t>198</w:t>
            </w:r>
          </w:p>
        </w:tc>
        <w:tc>
          <w:tcPr>
            <w:tcW w:type="dxa" w:w="2880"/>
          </w:tcPr>
          <w:p>
            <w:r>
              <w:t>I would rate this article an 8 out of 10 in terms of relevance to the topic 'Liverpool FC.'</w:t>
            </w:r>
          </w:p>
        </w:tc>
        <w:tc>
          <w:tcPr>
            <w:tcW w:type="dxa" w:w="2880"/>
          </w:tcPr>
          <w:p>
            <w:r>
              <w:t>The sentiment of the article is predominantly positive</w:t>
            </w:r>
          </w:p>
        </w:tc>
      </w:tr>
      <w:tr>
        <w:tc>
          <w:tcPr>
            <w:tcW w:type="dxa" w:w="2880"/>
          </w:tcPr>
          <w:p>
            <w:r>
              <w:t>199</w:t>
            </w:r>
          </w:p>
        </w:tc>
        <w:tc>
          <w:tcPr>
            <w:tcW w:type="dxa" w:w="2880"/>
          </w:tcPr>
          <w:p>
            <w:r>
              <w:t>I would rate this article an 8 out of 10 in relevance to the topic 'Liverpool FC.'</w:t>
            </w:r>
          </w:p>
        </w:tc>
        <w:tc>
          <w:tcPr>
            <w:tcW w:type="dxa" w:w="2880"/>
          </w:tcPr>
          <w:p>
            <w:r>
              <w:t>The sentiment of the article is predominantly neutral, with some positive undertones</w:t>
            </w:r>
          </w:p>
        </w:tc>
      </w:tr>
      <w:tr>
        <w:tc>
          <w:tcPr>
            <w:tcW w:type="dxa" w:w="2880"/>
          </w:tcPr>
          <w:p>
            <w:r>
              <w:t>200</w:t>
            </w:r>
          </w:p>
        </w:tc>
        <w:tc>
          <w:tcPr>
            <w:tcW w:type="dxa" w:w="2880"/>
          </w:tcPr>
          <w:p>
            <w:r>
              <w:t>I would rate this article a **7 out of 10** in relevance to the topic 'Liverpool FC'.</w:t>
            </w:r>
          </w:p>
        </w:tc>
        <w:tc>
          <w:tcPr>
            <w:tcW w:type="dxa" w:w="2880"/>
          </w:tcPr>
          <w:p>
            <w:r>
              <w:t>The sentiment of the article is predominantly **neutral**, with some elements of **humor** and **sarcasm**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