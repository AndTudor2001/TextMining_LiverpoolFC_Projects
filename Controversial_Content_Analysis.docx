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Controversial Content Analysis</w:t>
      </w:r>
    </w:p>
    <w:p>
      <w:r>
        <w:t>Article ID: 1</w:t>
      </w:r>
    </w:p>
    <w:p>
      <w:r>
        <w:t>Analysis: The article contains several points of interest, but the most notable controversial or polarizing content revolves around the following areas:</w:t>
        <w:br/>
        <w:br/>
        <w:t>1. **Goal Controversy in Chelsea vs. Tottenham Match**: The mention of Tottenham's "ghost goal" and the subsequent discussion about the assistant referee's decision adds a layer of controversy. The goalkeeper's protest and the suggestion that technology should be uniformly applied across men's and women's games, as voiced by Chelsea’s manager Sonia Bompastor, can spark debates about the fairness and consistency of officiating in women's football compared to men's football.</w:t>
        <w:br/>
        <w:br/>
        <w:t>2. **Managerial Criticism**: Liverpool manager Matt Beard's strong criticism of his team's work rate and performance could be seen as polarizing. His comments about being "lucky</w:t>
      </w:r>
    </w:p>
    <w:p/>
    <w:p>
      <w:r>
        <w:t>Article ID: 2</w:t>
      </w:r>
    </w:p>
    <w:p>
      <w:r>
        <w:t>Analysis: The article appears to be a straightforward sports preview for various football matches, detailing team lineups, player conditions, and statistics. It provides information on the teams, their forms, and any injuries or suspensions affecting the players.</w:t>
        <w:br/>
        <w:br/>
        <w:t xml:space="preserve">There is no explicit controversial or polarizing content within the text. The information is primarily factual and focuses on the sporting event without delving into any contentious issues, opinions, or debates that might typically characterize controversial content. The data presented is standard for sports reporting and does not engage with sensitive topics or divisive narratives. </w:t>
        <w:br/>
        <w:br/>
        <w:t>Thus, the article does not contain any controversial or polarizing content.</w:t>
      </w:r>
    </w:p>
    <w:p/>
    <w:p>
      <w:r>
        <w:t>Article ID: 3</w:t>
      </w:r>
    </w:p>
    <w:p>
      <w:r>
        <w:t>Analysis: The article primarily focuses on Jenna Clark's experiences as a player for Liverpool's women's team, her journey from Glasgow City, and her feelings about playing at Anfield. It highlights her personal history, the significance of playing at a historic venue, and the positive impact of women's football. Additionally, it discusses the team's performance and their community initiatives.</w:t>
        <w:br/>
        <w:br/>
        <w:t>However, there are a few elements that could be considered potentially controversial or polarizing:</w:t>
        <w:br/>
        <w:br/>
        <w:t>1. **Comparison of Leagues**: The article includes a comparison between the Scottish league and the Women's Super League (WSL), where Clark mentions that in Scotland, Glasgow City often won by large margins. This could be interpreted as a slight to the Scottish league, which might upset fans or players from that league who feel</w:t>
      </w:r>
    </w:p>
    <w:p/>
    <w:p>
      <w:r>
        <w:t>Article ID: 4</w:t>
      </w:r>
    </w:p>
    <w:p>
      <w:r>
        <w:t xml:space="preserve">Analysis: The article primarily focuses on the injury setback of Liverpool's goalkeeper Alisson and the implications for the team's performance in upcoming matches. While it discusses the impact of his absence and mentions the team's schedule, it does not contain any overtly controversial or polarizing content. </w:t>
        <w:br/>
        <w:br/>
        <w:t>The tone is factual and informative, detailing the player's injury, expected recovery time, and the team's preparations for his absence. There are no contentious opinions, divisive statements, or controversial figures mentioned that would typically characterize polarizing content. The discussion of Alisson's previous injuries and the mention of other goalkeepers stepping in are presented in a straightforward manner without any hint of controversy.</w:t>
        <w:br/>
        <w:br/>
        <w:t>Overall, the article is focused on sports news and does not engage with any broader social, political, or contentious</w:t>
      </w:r>
    </w:p>
    <w:p/>
    <w:p>
      <w:r>
        <w:t>Article ID: 5</w:t>
      </w:r>
    </w:p>
    <w:p>
      <w:r>
        <w:t>Analysis: The article contains several elements that could be considered controversial or polarizing, particularly regarding the changes in the UEFA competition structure and its implications:</w:t>
        <w:br/>
        <w:br/>
        <w:t>1. **€uropean $uper £eague Reference**: The mention of the "€uropean $uper £eague" hints at a controversial topic in football that sparked significant debate and backlash in the past. The Super League proposal was met with widespread criticism from fans, clubs, and governing bodies, suggesting that the article is touching on a sensitive issue that remains divisive among football supporters.</w:t>
        <w:br/>
        <w:br/>
        <w:t>2. **Critique of UEFA**: The article includes a somewhat critical tone towards UEFA, particularly regarding the new "Bigger Cup" format and the implication that it may be a response to previous criticisms of</w:t>
      </w:r>
    </w:p>
    <w:p/>
    <w:p>
      <w:r>
        <w:t>Article ID: 6</w:t>
      </w:r>
    </w:p>
    <w:p>
      <w:r>
        <w:t xml:space="preserve">Analysis: The article primarily focuses on Virgil van Dijk's comments regarding Liverpool's return to the Champions League and their recent performance. While it discusses the team's challenges and expectations, the content does not appear to contain overtly controversial or polarizing elements. </w:t>
        <w:br/>
        <w:br/>
        <w:t>Key points include:</w:t>
        <w:br/>
        <w:t>- Van Dijk expresses excitement about returning to the Champions League and acknowledges the team's need to improve after a recent loss.</w:t>
        <w:br/>
        <w:t>- He emphasizes the importance of fan support and the team's collective responsibility to perform better.</w:t>
        <w:br/>
        <w:t>- The article mentions upcoming fixtures and the need for the squad to maintain fitness and form.</w:t>
        <w:br/>
        <w:br/>
        <w:t>The language is generally positive and motivational, reflecting a standard sports narrative. There are no contentious issues, divisive opinions, or inflammatory statements present that would typically characterize controversial content. Overall,</w:t>
      </w:r>
    </w:p>
    <w:p/>
    <w:p>
      <w:r>
        <w:t>Article ID: 7</w:t>
      </w:r>
    </w:p>
    <w:p>
      <w:r>
        <w:t>Analysis: The article contains several elements that could be considered controversial or polarizing, particularly in the context of public sentiment surrounding the Hillsborough disaster and the treatment of bereaved families. Here are the key points that may contribute to its controversial nature:</w:t>
        <w:br/>
        <w:br/>
        <w:t>1. **Treatment of Bereaved Families**: The article highlights the distressing experiences of families who lost loved ones in the Hillsborough disaster and the Manchester Arena bombing. The accounts of families being treated with a lack of empathy and understanding by authorities can provoke strong emotional responses and criticism of institutional practices.</w:t>
        <w:br/>
        <w:br/>
        <w:t>2. **Postmortem Processes**: The review recommends significant changes to how postmortem examinations are conducted and communicated to families. This suggestion may polarize opinions, as it challenges existing legal and procedural norms within</w:t>
      </w:r>
    </w:p>
    <w:p/>
    <w:p>
      <w:r>
        <w:t>Article ID: 8</w:t>
      </w:r>
    </w:p>
    <w:p>
      <w:r>
        <w:t xml:space="preserve">Analysis: The article primarily focuses on Arne Slot's preparations for an upcoming match between Liverpool and Manchester United, highlighting his thoughts on the significance of the game, his team's recent performance, and player updates. While it discusses competitive sports and the dynamics between two major football clubs, it does not contain overtly controversial or polarizing content. </w:t>
        <w:br/>
        <w:br/>
        <w:t xml:space="preserve">The mention of Liverpool's historical struggles at Old Trafford and Slot's previous experiences may evoke differing opinions among fans, but these are typical narratives in sports journalism and do not constitute controversy. Additionally, the respect between Slot and Erik ten Hag suggests a focus on sportsmanship rather than conflict. </w:t>
        <w:br/>
        <w:br/>
        <w:t>Overall, the article maintains a neutral tone and does not present divisive statements or contentious issues that would typically be classified as controversial or polar</w:t>
      </w:r>
    </w:p>
    <w:p/>
    <w:p>
      <w:r>
        <w:t>Article ID: 9</w:t>
      </w:r>
    </w:p>
    <w:p>
      <w:r>
        <w:t xml:space="preserve">Analysis: The article primarily discusses Federico Chiesa's career trajectory, focusing on his challenges, injuries, and recent transfer from Juventus to Liverpool. While it contains elements of sports analysis and personal narrative, it does not appear to contain overtly controversial or polarizing content. </w:t>
        <w:br/>
        <w:br/>
        <w:t>However, there are a few points that could elicit differing opinions among readers:</w:t>
        <w:br/>
        <w:br/>
        <w:t>1. **Expectations vs. Performance**: The article questions whether expectations for Chiesa have been inflated due to his name and potential rather than consistent performance. This could provoke debate among fans and analysts regarding how talent is evaluated in sports and the impact of family legacy on a player's career.</w:t>
        <w:br/>
        <w:br/>
        <w:t>2. **Coaching and Tactical Fit**: The discussion about Chiesa's fit within different coaching styles and systems could</w:t>
      </w:r>
    </w:p>
    <w:p/>
    <w:p>
      <w:r>
        <w:t>Article ID: 10</w:t>
      </w:r>
    </w:p>
    <w:p>
      <w:r>
        <w:t>Analysis: The article primarily focuses on Federico Chiesa's transfer to Liverpool, his emotional connection to the club, and his experiences related to this move. Overall, it does not contain any overtly controversial or polarizing content. The tone is positive, highlighting Chiesa's excitement about joining Liverpool, his family history with the club, and his aspirations as a player.</w:t>
        <w:br/>
        <w:br/>
        <w:t>However, there are a few elements that could potentially spark mild controversy or differing opinions among readers:</w:t>
        <w:br/>
        <w:br/>
        <w:t>1. **Injury Concerns**: The mention of Chiesa's serious knee injury and concerns about his ability to return to peak performance could lead to discussions among fans and analysts about his fitness and whether the transfer was a wise decision for Liverpool.</w:t>
        <w:br/>
        <w:br/>
        <w:t>2. **Transfer Dynamics**: The fact that</w:t>
      </w:r>
    </w:p>
    <w:p/>
    <w:p>
      <w:r>
        <w:t>Article ID: 11</w:t>
      </w:r>
    </w:p>
    <w:p>
      <w:r>
        <w:t>Analysis: The article primarily discusses the activity surrounding the transfer deadline day in football, detailing various player transfers and speculations. While it provides insights into player movements and club strategies, the content is largely factual and focused on sports news without delving into deeply controversial or polarizing topics.</w:t>
        <w:br/>
        <w:br/>
        <w:t>However, there are a few elements that could potentially be viewed as controversial or polarizing:</w:t>
        <w:br/>
        <w:br/>
        <w:t>1. **Saudi Arabia's Influence in Football**: The mention of "Saudi money" and players potentially moving to Saudi clubs can spark debate about the influence of wealth from the Gulf states in football. This is a topic that has generated discussion regarding sportswashing and ethical considerations in accepting investments from countries with questionable human rights records.</w:t>
        <w:br/>
        <w:br/>
        <w:t>2. **Player Preferences and Club Decisions**: The article references</w:t>
      </w:r>
    </w:p>
    <w:p/>
    <w:p>
      <w:r>
        <w:t>Article ID: 12</w:t>
      </w:r>
    </w:p>
    <w:p>
      <w:r>
        <w:t>Analysis: The article primarily discusses Liverpool goalkeeper Alisson's commitment to the club, his plans for the future, and the changes occurring in the team under new management. While it touches on his consideration of a move to Saudi Arabia, the overall tone is positive and focused on continuity and future success.</w:t>
        <w:br/>
        <w:br/>
        <w:t>However, there are a few elements that could be seen as potentially controversial or polarizing:</w:t>
        <w:br/>
        <w:br/>
        <w:t>1. **Saudi Arabia's Influence on Football**: Alisson mentions the attractive financial offers from Saudi Arabian clubs, which reflects the growing trend of players considering moves to leagues offering lucrative contracts. This could spark debate about the impact of such leagues on traditional football hierarchies and player loyalty.</w:t>
        <w:br/>
        <w:br/>
        <w:t>2. **Managerial Changes**: The transition from Jürgen Klopp to Arne</w:t>
      </w:r>
    </w:p>
    <w:p/>
    <w:p>
      <w:r>
        <w:t>Article ID: 13</w:t>
      </w:r>
    </w:p>
    <w:p>
      <w:r>
        <w:t xml:space="preserve">Analysis: The article primarily focuses on Arne Slot's approach to coaching Liverpool, highlighting his management style and interaction with players. While it discusses his willingness to be tough on players when necessary, it does not present any overtly controversial or polarizing content. </w:t>
        <w:br/>
        <w:br/>
        <w:t>Key points that could be considered for controversy include:</w:t>
        <w:br/>
        <w:br/>
        <w:t>1. **Management Style**: Slot's assertion that he can be "hard and tough" on players might provoke differing opinions on coaching methods. Some may support a tough-love approach, while others may prefer a more nurturing style.</w:t>
        <w:br/>
        <w:br/>
        <w:t>2. **Criticism of Players**: His comments about Jarell Quansah's performance and the decision to substitute him could lead to discussions about player treatment and the impact of criticism on young athletes. However,</w:t>
      </w:r>
    </w:p>
    <w:p/>
    <w:p>
      <w:r>
        <w:t>Article ID: 14</w:t>
      </w:r>
    </w:p>
    <w:p>
      <w:r>
        <w:t>Analysis: The article primarily discusses Liverpool Football Club's transition following the departure of manager Jürgen Klopp and the appointment of Arne Slot. While it provides insights into the team's prospects, management changes, and player performances, it does contain elements that could be considered controversial or polarizing, particularly among fans and stakeholders of the club. Here are some key points of potential controversy:</w:t>
        <w:br/>
        <w:br/>
        <w:t>1. **Comparison to Previous Managers**: The article mentions the hope that Slot will be more like Bob Paisley than Graeme Souness. This comparison could polarize opinions among fans, as both managers have very different legacies and styles, and it may provoke debates about Klopp's legacy and the expectations placed on Slot.</w:t>
        <w:br/>
        <w:br/>
        <w:t>2. **Ticket Price Increase**: The mention of a</w:t>
      </w:r>
    </w:p>
    <w:p/>
    <w:p>
      <w:r>
        <w:t>Article ID: 15</w:t>
      </w:r>
    </w:p>
    <w:p>
      <w:r>
        <w:t>Analysis: The article primarily discusses the transfer of Fábio Carvalho from Liverpool to Brentford, detailing the financial aspects of the deal, his career trajectory, and the context surrounding his move. While it contains factual information about player transfers and team dynamics, there are a few elements that could be considered controversial or polarizing:</w:t>
        <w:br/>
        <w:br/>
        <w:t>1. **Player Selection and Value**: The mention of Jürgen Klopp's inability to find a role for Carvalho and Arne Slot's assessment of him as surplus to requirements may invite debate among fans regarding player evaluation and management decisions. Supporters of Liverpool or Carvalho might feel strongly about his potential and the decision to let him go.</w:t>
        <w:br/>
        <w:br/>
        <w:t>2. **Transfer Fees and Clauses**: The discussion of the transfer fee and the sell-on clauses</w:t>
      </w:r>
    </w:p>
    <w:p/>
    <w:p>
      <w:r>
        <w:t>Article ID: 16</w:t>
      </w:r>
    </w:p>
    <w:p>
      <w:r>
        <w:t>Analysis: The article primarily discusses Liverpool's current situation in the transfer market, focusing on the performance of the team during their US tour, the assessment of players by new head coach Arne Slot, and the club's strategy moving forward. While the content is largely factual and centered on sports news, there are a few areas that could potentially be viewed as controversial or polarizing:</w:t>
        <w:br/>
        <w:br/>
        <w:t>1. **Transfer Market Activity**: The article highlights that Liverpool is the only Premier League club not to have made a signing during the summer transfer window. This may lead to polarizing opinions among fans regarding the club's transfer strategy and management decisions. Some fans may support the cautious approach, while others may criticize it as being too passive, especially compared to other clubs that have made significant</w:t>
      </w:r>
    </w:p>
    <w:p/>
    <w:p>
      <w:r>
        <w:t>Article ID: 17</w:t>
      </w:r>
    </w:p>
    <w:p>
      <w:r>
        <w:t>Analysis: The article primarily discusses Arne Slot's first pre-season tour with Liverpool FC, focusing on the squad composition, the absence of key players, and the tactical approach of the new head coach. While it provides insights into the team's preparations and challenges, there are a few elements that could be considered controversial or polarizing:</w:t>
        <w:br/>
        <w:br/>
        <w:t>1. **Absence of Key Players**: The mention of significant players like Alisson, Virgil van Dijk, and others being absent due to international duty could stir discussions among fans regarding the implications for the team's performance. Some fans may express frustration or disappointment over the lack of established players during the pre-season, which could lead to debates about the club's priorities and management decisions.</w:t>
        <w:br/>
        <w:br/>
        <w:t>2. **Fan Discontent**: The</w:t>
      </w:r>
    </w:p>
    <w:p/>
    <w:p>
      <w:r>
        <w:t>Article ID: 18</w:t>
      </w:r>
    </w:p>
    <w:p>
      <w:r>
        <w:t>Analysis: The article contains several points that could be considered controversial or polarizing, particularly in the context of football fandom and management. Here are the key areas:</w:t>
        <w:br/>
        <w:br/>
        <w:t>1. **Pep Guardiola's Future**: The speculation around Pep Guardiola potentially leaving Manchester City at the end of the season could stir mixed feelings among fans. Supporters may have strong opinions about his impact on the team, and any suggestion of his departure can lead to heated debates.</w:t>
        <w:br/>
        <w:br/>
        <w:t>2. **Erik ten Hag and Southgate**: The mention of Erik ten Hag's position as Manchester United manager and the comparison to Gareth Southgate's suitability for the England job might provoke division among fans of these clubs. Ten Hag has his supporters, while Southgate's tenure has been met with both praise and</w:t>
      </w:r>
    </w:p>
    <w:p/>
    <w:p>
      <w:r>
        <w:t>Article ID: 19</w:t>
      </w:r>
    </w:p>
    <w:p>
      <w:r>
        <w:t>Analysis: The article contains several controversial and polarizing elements related to the performance and management of the England national football team, particularly under Gareth Southgate. Here are the key points of contention:</w:t>
        <w:br/>
        <w:br/>
        <w:t>1. **Critique of Southgate's Performance**: The article suggests that while Southgate has achieved notable success (two finals and a semi-final), there is a growing sentiment that his tenure may have reached its end. This raises questions about the expectations placed on national coaches, especially when compared to other successful football nations. The implied criticism of Southgate's tactical abilities and the suggestion that he may not be good enough to lead the team to victory could polarize opinions among fans and analysts.</w:t>
        <w:br/>
        <w:br/>
        <w:t>2. **Media and Public Treatment of Managers**: The article discusses the</w:t>
      </w:r>
    </w:p>
    <w:p/>
    <w:p>
      <w:r>
        <w:t>Article ID: 20</w:t>
      </w:r>
    </w:p>
    <w:p>
      <w:r>
        <w:t>Analysis: The article primarily focuses on the health update of Alan Hansen, a former footballer and broadcaster, and does not contain any controversial or polarizing content. It conveys positive news regarding his recovery, expresses gratitude from his family for public support, and includes supportive comments from his former teammates. The tone is respectful and celebratory, highlighting Hansen's contributions to football and the affection his family and friends have for him. Overall, the content is straightforward and does not touch upon any divisive issues or contentious topics.</w:t>
      </w:r>
    </w:p>
    <w:p/>
    <w:p>
      <w:r>
        <w:t>Article ID: 21</w:t>
      </w:r>
    </w:p>
    <w:p>
      <w:r>
        <w:t>Analysis: The article primarily focuses on the health condition of Alan Hansen, a former football player and pundit, and does not contain overtly controversial or polarizing content. It expresses concern for Hansen's well-being and provides background on his career and achievements, which is generally respectful and supportive.</w:t>
        <w:br/>
        <w:br/>
        <w:t>The only potentially polarizing aspect mentioned is Hansen's famous quote regarding Manchester United's young players, which could evoke strong opinions among football fans, particularly those who support Manchester United or have differing views on youth development in football. However, this reference is presented in a historical context and does not serve as a focal point of controversy in the article.</w:t>
        <w:br/>
        <w:br/>
        <w:t>Overall, the article maintains a tone of sympathy and respect, focusing on Hansen's legacy and the support from Liverpool FC, without del</w:t>
      </w:r>
    </w:p>
    <w:p/>
    <w:p>
      <w:r>
        <w:t>Article ID: 22</w:t>
      </w:r>
    </w:p>
    <w:p>
      <w:r>
        <w:t>Analysis: The article contains several elements that could be considered controversial or polarizing:</w:t>
        <w:br/>
        <w:br/>
        <w:t>1. **Proposal to Play Premier League Matches Abroad**: The idea of moving domestic league games to international locations, such as New York City, is inherently contentious. It raises questions about the integrity of the league, the impact on local fans, and the commercialization of football. The mention of the Premier League's previous proposal for a 39th game outside the UK, which was met with significant opposition, highlights the sensitivity of this topic.</w:t>
        <w:br/>
        <w:br/>
        <w:t>2. **Divided Opinions Among Leadership**: The contrasting views between Liverpool chairman Tom Werner and owner John Henry regarding the proposal add to the controversy. While Werner is enthusiastic about the idea, Henry's lack of support suggests internal disagreement, which</w:t>
      </w:r>
    </w:p>
    <w:p/>
    <w:p>
      <w:r>
        <w:t>Article ID: 23</w:t>
      </w:r>
    </w:p>
    <w:p>
      <w:r>
        <w:t>Analysis: The article contains several pieces of potentially controversial or polarizing content, primarily related to issues of player conduct, welfare, and societal topics. Here are the key points of controversy detected:</w:t>
        <w:br/>
        <w:br/>
        <w:t>1. **Menstrual Health Regulations in Women's Football**: The announcement regarding FIFA's new regulations allowing players to miss training and matches for menstrual health reasons could be polarizing. While it is a progressive step for women's sports, it may also face backlash from those who believe it could be misused or that it sets a precedent that could complicate team dynamics.</w:t>
        <w:br/>
        <w:br/>
        <w:t>2. **Gambling Violations**: The case involving Mark Bowen, who has been charged for allegedly placing numerous bets on football matches, raises questions about ethics in sports management. This could ignite discussions about gambling</w:t>
      </w:r>
    </w:p>
    <w:p/>
    <w:p>
      <w:r>
        <w:t>Article ID: 24</w:t>
      </w:r>
    </w:p>
    <w:p>
      <w:r>
        <w:t>Analysis: The article contains several elements that could be considered controversial or polarizing:</w:t>
        <w:br/>
        <w:br/>
        <w:t>1. **Bus Parade Comment**: Jürgen Klopp's lighthearted comment about celebrating with a bus parade if Liverpool were awarded the titles they lost to Manchester City could be polarizing. It touches on the ongoing debate about Manchester City's alleged financial misconduct and the legitimacy of their titles. This statement could provoke strong reactions from fans of both Liverpool and Manchester City.</w:t>
        <w:br/>
        <w:br/>
        <w:t>2. **Critique of Financial Backing**: Klopp's remarks about the financial backing from Liverpool's owners, Fenway Sports Group, and his comparison to other clubs like Chelsea may stir controversy. His comments imply that while Liverpool operates with a certain financial discipline, other clubs may not, which could be seen as a criticism</w:t>
      </w:r>
    </w:p>
    <w:p/>
    <w:p>
      <w:r>
        <w:t>Article ID: 25</w:t>
      </w:r>
    </w:p>
    <w:p>
      <w:r>
        <w:t>Analysis: The article discusses the recent football match at Anfield, the performance of Liverpool under manager Jürgen Klopp, and the sentiments surrounding his departure. While it primarily focuses on Klopp's contributions to the club and the emotional farewell from fans, there are several elements that could be considered controversial or polarizing:</w:t>
        <w:br/>
        <w:br/>
        <w:t>1. **VAR Controversy**: The mention of VAR (Video Assistant Referee) and its impact on the game, particularly the upgrade of a yellow card to a red for Nelson Semedo, touches on ongoing debates within football about the effectiveness and fairness of VAR. The reference to Wolves calling for the review system to be abolished indicates a division in opinion about VAR's role in the game.</w:t>
        <w:br/>
        <w:br/>
        <w:t>2. **Klopp's Success and Criticism**</w:t>
      </w:r>
    </w:p>
    <w:p/>
    <w:p>
      <w:r>
        <w:t>Article ID: 26</w:t>
      </w:r>
    </w:p>
    <w:p>
      <w:r>
        <w:t>Analysis: The article contains several elements that could be considered controversial or polarizing, particularly in the context of football fandom and management discussions. Here are some key points:</w:t>
        <w:br/>
        <w:br/>
        <w:t>1. **Managerial Changes and Performance**: The sacking of Massimiliano Allegri at Juventus and the departure of Jürgen Klopp from Liverpool are mentioned. These topics can spark debate among fans regarding the effectiveness of coaches, the expectations of clubs, and the pressures of performing at high levels. Klopp's reflections on his time at Liverpool, including discussions about his trophy haul, may also provoke differing opinions among fans about what constitutes success.</w:t>
        <w:br/>
        <w:br/>
        <w:t>2. **Arsenal's Title Race**: The article discusses Arsenal's hopes of winning the Premier League and the emotional investment of their fans. The mention</w:t>
      </w:r>
    </w:p>
    <w:p/>
    <w:p>
      <w:r>
        <w:t>Article ID: 27</w:t>
      </w:r>
    </w:p>
    <w:p>
      <w:r>
        <w:t>Analysis: The article discusses the ongoing efforts of clubs in the Saudi Pro League to attract high-profile players from the Premier League and improve the competitiveness of the league through increased investment and sponsorship. While the content primarily focuses on sports transfers and league development, there are several aspects that could be considered controversial or polarizing:</w:t>
        <w:br/>
        <w:br/>
        <w:t>1. **Investment from the Public Investment Fund (PIF)**: The involvement of Saudi Arabia's PIF in the Pro League and its ownership stakes in multiple clubs can raise concerns about sportswashing, where a country uses sports to improve its international image amidst criticism of its human rights record. This aspect may polarize opinions, especially among fans and commentators who scrutinize the ethical implications of such investments.</w:t>
        <w:br/>
        <w:br/>
        <w:t>2. **Player Experience and Discontent**:</w:t>
      </w:r>
    </w:p>
    <w:p/>
    <w:p>
      <w:r>
        <w:t>Article ID: 28</w:t>
      </w:r>
    </w:p>
    <w:p>
      <w:r>
        <w:t>Analysis: The article contains elements that could be considered controversial or polarizing, particularly regarding the departure of Jürgen Klopp as Liverpool manager and the potential replacement, Arne Slot. Here are some points of contention:</w:t>
        <w:br/>
        <w:br/>
        <w:t>1. **Emotional Attachment**: Klopp has been a beloved figure for many Liverpool fans, and his departure may evoke strong feelings. Fans may have differing opinions on his legacy, leading to polarized views about his impact on the club.</w:t>
        <w:br/>
        <w:br/>
        <w:t>2. **Replacement Controversy**: The mention of Arne Slot as a potential replacement could be polarizing. Fans may have varying opinions on his suitability for the role, with some supporting the decision and others opposing it based on his past performance or style of play.</w:t>
        <w:br/>
        <w:br/>
        <w:t>3. **Community Engagement**: The</w:t>
      </w:r>
    </w:p>
    <w:p/>
    <w:p>
      <w:r>
        <w:t>Article ID: 29</w:t>
      </w:r>
    </w:p>
    <w:p>
      <w:r>
        <w:t>Analysis: The article contains several elements that could be considered controversial or polarizing, particularly in the context of football (soccer) and its financial dynamics. Here are some key points that contribute to its controversial nature:</w:t>
        <w:br/>
        <w:br/>
        <w:t>1. **Financial Doping Accusations**: The article discusses Wenger's concept of "financial doping," which refers to the influx of wealth from billionaire owners, particularly at clubs like Chelsea and Manchester City. This notion may polarize opinions among fans and stakeholders within the football community, as it critiques the financial practices of some clubs while potentially alienating their supporters.</w:t>
        <w:br/>
        <w:br/>
        <w:t>2. **Critique of Wealth Disparity**: The piece highlights the growing divide between clubs that can spend excessively due to wealthy ownership and those that adhere to a more self</w:t>
      </w:r>
    </w:p>
    <w:p/>
    <w:p>
      <w:r>
        <w:t>Article ID: 30</w:t>
      </w:r>
    </w:p>
    <w:p>
      <w:r>
        <w:t>Analysis: The article contains several elements that could be considered controversial or polarizing, primarily revolving around the comments made by Jürgen Klopp regarding the influence of television broadcasters on football scheduling and player welfare.</w:t>
        <w:br/>
        <w:br/>
        <w:t>1. **Criticism of TNT Sports**: Klopp's remarks about TNT Sports, where he expresses his frustration with the scheduling of matches and suggests that the network prioritizes profit over the well-being of players, could provoke strong reactions. Fans of Liverpool and supporters of Klopp may agree with his sentiments, while others, including fans of rival clubs or those who work in broadcasting, might view his comments as unjustified or misdirected.</w:t>
        <w:br/>
        <w:br/>
        <w:t>2. **Player Welfare vs. Broadcasting Revenue**: The broader issue of player welfare in relation to the demands of broadcasting schedules is</w:t>
      </w:r>
    </w:p>
    <w:p/>
    <w:p>
      <w:r>
        <w:t>Article ID: 31</w:t>
      </w:r>
    </w:p>
    <w:p>
      <w:r>
        <w:t>Analysis: The article primarily discusses a women's football match between Liverpool and Chelsea, detailing the events of the game, player performances, and managerial comments. On the surface, it appears to be a straightforward sports report, celebrating the competitive nature of the Women's Super League (WSL) and the achievements of the teams involved.</w:t>
        <w:br/>
        <w:br/>
        <w:t>However, several elements within the article could be considered controversial or polarizing:</w:t>
        <w:br/>
        <w:br/>
        <w:t>1. **Managerial Pressure and Performance**: The article touches on the strain faced by Chelsea's manager, Emma Hayes, and the implications of her potential departure from the club. The mention of her underperformance under pressure and the suggestion that it may negatively impact her team can spark discussions about managerial stability, mental health in sports, and the expectations placed on female coaches.</w:t>
      </w:r>
    </w:p>
    <w:p/>
    <w:p>
      <w:r>
        <w:t>Article ID: 32</w:t>
      </w:r>
    </w:p>
    <w:p>
      <w:r>
        <w:t>Analysis: The article primarily discusses a football match between Atalanta and Liverpool, focusing on the events of the game, player performances, and the implications of the results for both teams. While the content is largely centered around sports, there are a few elements that could be considered controversial or polarizing:</w:t>
        <w:br/>
        <w:br/>
        <w:t>1. **Critique of Liverpool's Performance**: The article contains pointed critiques of Liverpool's performance, particularly in the context of their recent defeats. Phrases like "Liverpool have resorted to pumping it long" and "they look completely out of ideas" may polarize fans, as they reflect a negative assessment of a team with a large and passionate following. Supporters of Liverpool may find these comments harsh or unfair.</w:t>
        <w:br/>
        <w:br/>
        <w:t>2. **Discussion of Klopp's</w:t>
      </w:r>
    </w:p>
    <w:p/>
    <w:p>
      <w:r>
        <w:t>Article ID: 33</w:t>
      </w:r>
    </w:p>
    <w:p>
      <w:r>
        <w:t xml:space="preserve">Analysis: The article primarily focuses on Jürgen Klopp's tenure at Liverpool and the team's recent performance in a Europa League match against Atalanta. It details the match's events, including key moments, player performances, and the implications for Klopp and the team moving forward. </w:t>
        <w:br/>
        <w:br/>
        <w:t>In terms of controversial or polarizing content, the article does not contain overtly contentious statements or divisive opinions. However, there are a few elements that could provoke discussion among fans and analysts:</w:t>
        <w:br/>
        <w:br/>
        <w:t>1. **Critique of Klopp's Management**: The article mentions Klopp's decision-making, particularly the changes he made in the lineup and tactics. Phrases like "a tacit admission of getting things wrong" and "the changes failed to have the desired effect" could be seen as</w:t>
      </w:r>
    </w:p>
    <w:p/>
    <w:p>
      <w:r>
        <w:t>Article ID: 34</w:t>
      </w:r>
    </w:p>
    <w:p>
      <w:r>
        <w:t>Analysis: The article contains several elements that could be considered controversial or polarizing, particularly in the realm of sports discourse. Here are the key points that may evoke differing opinions:</w:t>
        <w:br/>
        <w:br/>
        <w:t>1. **Critique of Perfection in Sports**: The author argues against the idea that enhanced technical ability and perfection in sports are inherently desirable. This perspective challenges a widely held belief that improvement and skill enhancement are always positive. Fans and athletes who value excellence and precision may find this viewpoint contentious.</w:t>
        <w:br/>
        <w:br/>
        <w:t>2. **Nostalgia for Imperfection**: The article expresses a nostalgic sentiment for a time when sports were less about flawless performance and more about competition and drama. This could polarize readers who appreciate the current level of skill and professionalism in sports versus those who agree with the idea</w:t>
      </w:r>
    </w:p>
    <w:p/>
    <w:p>
      <w:r>
        <w:t>Article ID: 35</w:t>
      </w:r>
    </w:p>
    <w:p>
      <w:r>
        <w:t>Analysis: The article contains several elements that could be considered controversial or polarizing, particularly among fans and analysts of football (soccer). Here are the key points:</w:t>
        <w:br/>
        <w:br/>
        <w:t>1. **Management Decisions**: Jürgen Klopp's decision to rest key players like Mohamed Salah and Luis Díaz during a crucial Europa League match is likely to spark debate. Fans and analysts may have differing opinions on whether this strategy was wise, especially given the context of a title race in the Premier League. Some may support Klopp's long-term view, while others may criticize him for not prioritizing the Europa League.</w:t>
        <w:br/>
        <w:br/>
        <w:t>2. **Performance Critique**: Klopp's candid admission that his team "lost the plot" and played a "really bad game" could polarize opinions. While some may</w:t>
      </w:r>
    </w:p>
    <w:p/>
    <w:p>
      <w:r>
        <w:t>Article ID: 36</w:t>
      </w:r>
    </w:p>
    <w:p>
      <w:r>
        <w:t>Analysis: The article primarily focuses on Liverpool FC's current situation in the Premier League, discussing their attacking lineup, player statistics, and recent performances. While it offers detailed analysis and insights into the team's dynamics, there are a few aspects that could be considered controversial or polarizing:</w:t>
        <w:br/>
        <w:br/>
        <w:t>1. **Comparative Analysis of Players**: The article compares the efficiency and goal-scoring capabilities of Liverpool's forwards, particularly highlighting the differences between Mohamed Salah, Darwin Núñez, and Luis Díaz. This type of analysis can lead to debates among fans about player value and effectiveness, especially when discussing statistics like conversion rates and goal contributions. Fans may have strong opinions about who should be the first-choice striker or how certain players are performing relative to others.</w:t>
        <w:br/>
        <w:br/>
        <w:t>2. **Critique of</w:t>
      </w:r>
    </w:p>
    <w:p/>
    <w:p>
      <w:r>
        <w:t>Article ID: 37</w:t>
      </w:r>
    </w:p>
    <w:p>
      <w:r>
        <w:t>Analysis: The article primarily focuses on Jürgen Klopp's praise for Alexis Mac Allister following his performance in a Premier League match. Overall, the content is largely positive and centers around the player's contributions to the team and Klopp's appreciation for him. However, there are a few elements that could be considered somewhat controversial or polarizing:</w:t>
        <w:br/>
        <w:br/>
        <w:t>1. **Positioning and Tactical Decisions**: Klopp's comments about Mac Allister's position (No 6 vs. No 8) could spark debate among fans and analysts regarding player roles and tactical decisions. Discussions about whether a player is being utilized in the best position can lead to differing opinions, particularly among fans who may have strong preferences for certain formations or strategies.</w:t>
        <w:br/>
        <w:br/>
        <w:t>2. **Managerial Decisions**: Klopp's admission</w:t>
      </w:r>
    </w:p>
    <w:p/>
    <w:p>
      <w:r>
        <w:t>Article ID: 38</w:t>
      </w:r>
    </w:p>
    <w:p>
      <w:r>
        <w:t xml:space="preserve">Analysis: The article you provided primarily discusses football (soccer) clubs, their names, historical records, and trivia related to the sport. It includes various anecdotes about football teams, match statistics, and interesting facts without delving into any contentious issues or polarizing topics. </w:t>
        <w:br/>
        <w:br/>
        <w:t xml:space="preserve">Overall, the content appears to be light-hearted and informative, focusing on sports trivia and club rivalries without expressing any opinions or engaging in debates that could be considered controversial. There are no references to sensitive social, political, or cultural issues that often lead to controversy. </w:t>
        <w:br/>
        <w:br/>
        <w:t>In summary, the article does not contain any controversial or polarizing content. It is mainly a collection of interesting facts and statistics related to football.</w:t>
      </w:r>
    </w:p>
    <w:p/>
    <w:p>
      <w:r>
        <w:t>Article ID: 39</w:t>
      </w:r>
    </w:p>
    <w:p>
      <w:r>
        <w:t>Analysis: The article contains several elements that could be considered controversial or polarizing. Here are some key points:</w:t>
        <w:br/>
        <w:br/>
        <w:t>1. **Gender Dynamics**: The article discusses the portrayal of middle-aged men in action films, particularly focusing on their violent confrontations with various societal anxieties. The depiction of women, especially in the context of the Jason Statham character's interaction with a female beekeeper, can be seen as problematic. The brief appearance of the female character, who is then violently killed, raises questions about gender representation in media and the treatment of female characters in male-dominated genres.</w:t>
        <w:br/>
        <w:br/>
        <w:t>2. **Cultural Commentary**: The article critiques modern societal changes, such as the rise of technology (e.g., AI in football) and new economic models (e</w:t>
      </w:r>
    </w:p>
    <w:p/>
    <w:p>
      <w:r>
        <w:t>Article ID: 40</w:t>
      </w:r>
    </w:p>
    <w:p>
      <w:r>
        <w:t>Analysis: The article primarily focuses on Sven-Göran Eriksson's excitement about managing a Liverpool legends team in a charity match, his love for the club, and his reflections on his life and career, especially in light of his recent pancreatic cancer diagnosis. While the content is largely positive and revolves around themes of nostalgia, charity, and personal reflection, there are a few elements that could be considered controversial or polarizing:</w:t>
        <w:br/>
        <w:br/>
        <w:t>1. **Discussion of Cancer Diagnosis**: Eriksson's revelation about his terminal illness may evoke mixed feelings among readers. While many may express sympathy and support, others might find it polarizing, especially in the context of public figures discussing health issues.</w:t>
        <w:br/>
        <w:br/>
        <w:t>2. **Past Management Aspirations**: Eriksson mentions prior discussions about potentially managing Liverpool</w:t>
      </w:r>
    </w:p>
    <w:p/>
    <w:p>
      <w:r>
        <w:t>Article ID: 41</w:t>
      </w:r>
    </w:p>
    <w:p>
      <w:r>
        <w:t>Analysis: The article primarily reports on the results and highlights of various football matches in the Europa League and Europa Conference League, without delving into any specific controversial or polarizing topics. It focuses on match scores, player performances, and team dynamics, presenting a factual recount of the events without expressing strong opinions or engaging in contentious discussions.</w:t>
        <w:br/>
        <w:br/>
        <w:t>While there are mentions of referee decisions, player injuries, and managerial strategies, these are standard elements of sports reporting and do not inherently introduce controversy. The article does reference a few instances of VAR decisions and emotional reactions from players and coaches, but these are typical in the context of competitive sports and do not escalate to broader social or political issues.</w:t>
        <w:br/>
        <w:br/>
        <w:t>Overall, the content is largely neutral and informative, aimed at providing an overview of the sporting</w:t>
      </w:r>
    </w:p>
    <w:p/>
    <w:p>
      <w:r>
        <w:t>Article ID: 42</w:t>
      </w:r>
    </w:p>
    <w:p>
      <w:r>
        <w:t>Analysis: The article primarily discusses Michael Edwards' return to Liverpool FC as chief executive officer of football for Fenway Sports Group (FSG) and outlines his responsibilities and upcoming tasks. While the content is largely informative and factual, there are a few elements that could be considered controversial or polarizing:</w:t>
        <w:br/>
        <w:br/>
        <w:t>1. **Leadership Changes**: The appointment of Edwards and the search for a new sporting director, as well as Klopp's eventual successor, can stir debate among fans. Different factions within the fanbase may have varying opinions on the suitability of potential candidates like Richard Hughes and Xabi Alonso, leading to discussions that could become heated.</w:t>
        <w:br/>
        <w:br/>
        <w:t>2. **FSG's Management Style**: Fenway Sports Group has had its share of critics among Liverpool fans regarding their management decisions</w:t>
      </w:r>
    </w:p>
    <w:p/>
    <w:p>
      <w:r>
        <w:t>Article ID: 43</w:t>
      </w:r>
    </w:p>
    <w:p>
      <w:r>
        <w:t xml:space="preserve">Analysis: The article appears to be a match report or player ratings from a football game between Liverpool and Manchester City. It provides detailed evaluations of individual players' performances, including their strengths and weaknesses during the match. </w:t>
        <w:br/>
        <w:br/>
        <w:t xml:space="preserve">In terms of controversial or polarizing content, the article does not seem to contain any overtly contentious statements or divisive opinions. The analysis is largely focused on player performances and tactical assessments, which is typical for sports commentary. </w:t>
        <w:br/>
        <w:br/>
        <w:t>However, there are a few elements that could potentially provoke discussion among fans:</w:t>
        <w:br/>
        <w:br/>
        <w:t>1. **Player Ratings**: The ratings given to players can be subjective and may lead to disagreements among fans. For instance, the mention of Kevin De Bruyne being "unhappy to be taken off" after a "wasteful</w:t>
      </w:r>
    </w:p>
    <w:p/>
    <w:p>
      <w:r>
        <w:t>Article ID: 44</w:t>
      </w:r>
    </w:p>
    <w:p>
      <w:r>
        <w:t xml:space="preserve">Analysis: The article primarily focuses on a football match between Manchester City and Liverpool, providing a detailed narrative of the game's dynamics, player performances, and the overall atmosphere. While it contains passionate commentary about the sport and its players, it does not seem to contain any overtly controversial or polarizing content. </w:t>
        <w:br/>
        <w:br/>
        <w:t>The language is descriptive and celebratory, emphasizing the beauty of the game and the performances of individual players, such as Luis Díaz and Alexis Mac Allister. It touches on themes of competition, enjoyment, and the high stakes of elite sports, but does so in a way that is largely appreciative rather than divisive.</w:t>
        <w:br/>
        <w:br/>
        <w:t>However, a few elements could potentially raise eyebrows among certain audiences:</w:t>
        <w:br/>
        <w:br/>
        <w:t>1. **Economic Commentary**: The mention of the Premier League facing "</w:t>
      </w:r>
    </w:p>
    <w:p/>
    <w:p>
      <w:r>
        <w:t>Article ID: 45</w:t>
      </w:r>
    </w:p>
    <w:p>
      <w:r>
        <w:t xml:space="preserve">Analysis: The article primarily focuses on the potential return of Michael Edwards to Liverpool FC as the club prepares for the post-Jürgen Klopp era. It discusses the meetings between Edwards and the club's owners, the expectations surrounding his role, and the implications for the club's future management structure. </w:t>
        <w:br/>
        <w:br/>
        <w:t>While the content is largely factual and centered on managerial changes within the club, there are elements that could be considered controversial or polarizing:</w:t>
        <w:br/>
        <w:br/>
        <w:t>1. **Management Changes**: The discussion of Klopp's departure and the transition to a new manager can be polarizing among fans, especially considering Klopp's successful tenure. Supporters may have strong feelings about who should replace him and how the transition is handled.</w:t>
        <w:br/>
        <w:br/>
        <w:t>2. **Rehiring Edwards**: The owners' efforts to bring</w:t>
      </w:r>
    </w:p>
    <w:p/>
    <w:p>
      <w:r>
        <w:t>Article ID: 46</w:t>
      </w:r>
    </w:p>
    <w:p>
      <w:r>
        <w:t>Analysis: The article primarily focuses on the positive aspects of Conor Bradley's performance and development as a young footballer for Liverpool. It highlights his talent, work ethic, and the support he has received from teammates and management. The narrative is largely celebratory, emphasizing his contributions to the team and his ability to handle personal challenges, such as the recent loss of his father.</w:t>
        <w:br/>
        <w:br/>
        <w:t>While the article does touch on the competitive nature of football, particularly regarding Bradley's position relative to Trent Alexander-Arnold, it does not delve into any contentious issues or polarizing viewpoints. The mention of competition within the team is framed positively, as it showcases Bradley's determination rather than fostering division or controversy.</w:t>
        <w:br/>
        <w:br/>
        <w:t>Overall, the content is uplifting and focused on individual achievement and team dynamics,</w:t>
      </w:r>
    </w:p>
    <w:p/>
    <w:p>
      <w:r>
        <w:t>Article ID: 47</w:t>
      </w:r>
    </w:p>
    <w:p>
      <w:r>
        <w:t xml:space="preserve">Analysis: The article primarily focuses on Alexis Mac Allister's reflections on his career, his aspirations with Liverpool, and his experiences related to winning the World Cup with Argentina. While it highlights his personal ambitions and team dynamics, it does not contain any overtly controversial or polarizing content. </w:t>
        <w:br/>
        <w:br/>
        <w:t>The tone is largely positive and introspective, centering on themes of ambition, teamwork, and personal growth. The comments about his connection to Liverpool, his thoughts on the World Cup, and his relationships with teammates are presented in a straightforward manner without any inflammatory language or divisive opinions.</w:t>
        <w:br/>
        <w:br/>
        <w:t>The mention of other players, such as Enzo Fernández and Moisés Caicedo, is done respectfully, and Mac Allister's comments about their decisions and performances do not suggest any</w:t>
      </w:r>
    </w:p>
    <w:p/>
    <w:p>
      <w:r>
        <w:t>Article ID: 48</w:t>
      </w:r>
    </w:p>
    <w:p>
      <w:r>
        <w:t>Analysis: The article primarily focuses on a women's football match between Liverpool and Brighton, detailing the events of the game, player performances, and managerial comments. While it includes some competitive tension inherent in sports reporting, the content does not contain any overtly controversial or polarizing elements.</w:t>
        <w:br/>
        <w:br/>
        <w:t>However, there are a few points that could potentially spark debate among sports fans:</w:t>
        <w:br/>
        <w:br/>
        <w:t>1. **Referee Decisions**: The commentary from Liverpool's manager, Matt Beard, regarding the referee's decisions—specifically the second yellow card given to Ceri Holland—could lead to discussions about officiating standards and the subjectivity of foul calls in football. Fans of both teams might have differing opinions on whether the card was justified.</w:t>
        <w:br/>
        <w:br/>
        <w:t>2. **Player Conduct**: The incident of Ceri</w:t>
      </w:r>
    </w:p>
    <w:p/>
    <w:p>
      <w:r>
        <w:t>Article ID: 49</w:t>
      </w:r>
    </w:p>
    <w:p>
      <w:r>
        <w:t>Analysis: The article provided is a straightforward match preview for various football games in the English Premier League, detailing team line-ups, injuries, suspensions, and recent form. The content is primarily factual and focused on the logistics of the matches, including dates, times, venues, and player statuses.</w:t>
        <w:br/>
        <w:br/>
        <w:t>There are no indications of controversial or polarizing content in the article. It does not express opinions, make predictions, or touch upon contentious issues related to the teams or players involved. The information is presented in a neutral and objective manner, which is typical for sports previews.</w:t>
        <w:br/>
        <w:br/>
        <w:t>In summary, the article does not contain any controversial or polarizing content.</w:t>
      </w:r>
    </w:p>
    <w:p/>
    <w:p>
      <w:r>
        <w:t>Article ID: 50</w:t>
      </w:r>
    </w:p>
    <w:p>
      <w:r>
        <w:t>Analysis: The article primarily discusses various topics related to football, including team news, manager statements, and upcoming matches. While it contains a wealth of information about player injuries, managerial comments, and team strategies, it does not appear to contain any overtly controversial or polarizing content.</w:t>
        <w:br/>
        <w:br/>
        <w:t>However, there are a few points that could potentially be seen as controversial, depending on the audience's perspective:</w:t>
        <w:br/>
        <w:br/>
        <w:t>1. **Managerial Changes and Job Security**: The mention of Roy Hodgson's health issues and potential departure from Crystal Palace could be sensitive for fans and stakeholders who have a strong emotional attachment to him. Discussions around job security for managers, especially in light of performance, can also be polarizing.</w:t>
        <w:br/>
        <w:br/>
        <w:t>2. **Injury Management**: Jurgen Klopp's comments</w:t>
      </w:r>
    </w:p>
    <w:p/>
    <w:p>
      <w:r>
        <w:t>Article ID: 51</w:t>
      </w:r>
    </w:p>
    <w:p>
      <w:r>
        <w:t>Analysis: The article primarily focuses on the injury updates of various football players, specifically Trent Alexander-Arnold and Matheus Cunha, as well as the implications for their respective teams. While it discusses the impact of these injuries on upcoming matches, including the Carabao Cup final, the content does not appear to contain any overtly controversial or polarizing elements.</w:t>
        <w:br/>
        <w:br/>
        <w:t>The article is factual and straightforward, providing details about player injuries, expected recovery times, and comments from coaches. The mention of players' personal circumstances, such as Conor Bradley's compassionate leave due to his father's death, is sensitive but does not introduce controversy.</w:t>
        <w:br/>
        <w:br/>
        <w:t>Overall, the content is primarily sports news and injury reports, lacking divisive opinions, contentious issues, or polarizing topics. Thus,</w:t>
      </w:r>
    </w:p>
    <w:p/>
    <w:p>
      <w:r>
        <w:t>Article ID: 52</w:t>
      </w:r>
    </w:p>
    <w:p>
      <w:r>
        <w:t xml:space="preserve">Analysis: The article primarily focuses on Jürgen Klopp's impending departure from Liverpool FC and the team's response to it, as articulated by player Alexis Mac Allister. The content is largely positive and celebratory, highlighting the team's motivation to honor their manager and their recent successes on the field. </w:t>
        <w:br/>
        <w:br/>
        <w:t>However, there are a few elements that could be considered controversial or polarizing:</w:t>
        <w:br/>
        <w:br/>
        <w:t>1. **Managerial Departure**: Klopp's decision to leave after a successful tenure could lead to differing opinions among fans and pundits. Some may view it as a betrayal or disappointment, while others may respect his decision and focus on the future of the club.</w:t>
        <w:br/>
        <w:br/>
        <w:t>2. **Expectations and Pressure**: The statement that the announcement of his departure has provided "greater incentive" for the</w:t>
      </w:r>
    </w:p>
    <w:p/>
    <w:p>
      <w:r>
        <w:t>Article ID: 53</w:t>
      </w:r>
    </w:p>
    <w:p>
      <w:r>
        <w:t xml:space="preserve">Analysis: The article primarily discusses Jürgen Klopp's impending departure from Liverpool and the implications for the team and its fans. While it touches on various aspects of the football season, ticket prices, and Klopp's reflections on his tenure, it does not contain overtly controversial or polarizing content. </w:t>
        <w:br/>
        <w:br/>
        <w:t>However, there are a few points that could be seen as potentially contentious:</w:t>
        <w:br/>
        <w:br/>
        <w:t>1. **Ticket Prices**: The mention of exorbitant ticket prices for Klopp's final game could spark debate about the commercialization of football and the accessibility of the sport for average fans. This is a recurring theme in discussions about football, often leading to polarized opinions.</w:t>
        <w:br/>
        <w:br/>
        <w:t>2. **Klopp's Departure**: The emotional impact of Klopp leaving Liverpool could stir differing sentiments among fans. Some may</w:t>
      </w:r>
    </w:p>
    <w:p/>
    <w:p>
      <w:r>
        <w:t>Article ID: 54</w:t>
      </w:r>
    </w:p>
    <w:p>
      <w:r>
        <w:t>Analysis: The article primarily discusses a football match between Liverpool and Chelsea, focusing on the performance of players, managerial comments, and match events. While it contains some elements that could spark debate among football fans, such as discussions about referee decisions, player performances, and managerial strategies, the content does not appear to contain overtly controversial or polarizing material.</w:t>
        <w:br/>
        <w:br/>
        <w:t>Key points that could be seen as contentious include:</w:t>
        <w:br/>
        <w:br/>
        <w:t>1. **Referee Decisions**: There are mentions of penalty shouts by Chelsea that were not awarded, which could lead to discussions about officiating standards and fairness. However, the article presents these points without strong bias, as it includes comments from both managers acknowledging the superiority of Liverpool in the match.</w:t>
        <w:br/>
        <w:br/>
        <w:t>2. **Player Performances**: The article highlights</w:t>
      </w:r>
    </w:p>
    <w:p/>
    <w:p>
      <w:r>
        <w:t>Article ID: 55</w:t>
      </w:r>
    </w:p>
    <w:p>
      <w:r>
        <w:t>Analysis: The article contains several elements that could be considered controversial or polarizing, particularly in the context of football rivalries and managerial decisions:</w:t>
        <w:br/>
        <w:br/>
        <w:t>1. **Comparison of Clubs**: The article makes a direct comparison between Liverpool and Chelsea, highlighting Klopp's success in rebuilding Liverpool with less time and money compared to Chelsea's spending. This could be polarizing among fans of both clubs, as it may provoke discussions about financial management, club philosophies, and the effectiveness of different managerial approaches.</w:t>
        <w:br/>
        <w:br/>
        <w:t>2. **Referee Decisions**: The mention of Chelsea's anger over the referee's failure to award two penalties and the suggestion that Liverpool had no complaints could incite debate about officiating standards in football. Fans and analysts often have strong opinions about refereeing decisions, which can</w:t>
      </w:r>
    </w:p>
    <w:p/>
    <w:p>
      <w:r>
        <w:t>Article ID: 56</w:t>
      </w:r>
    </w:p>
    <w:p>
      <w:r>
        <w:t>Analysis: The article discusses the potential departure of Jürgen Klopp from Liverpool and draws parallels with the departure of Bill Shankly, along with other notable football managers. While the topic of football management and the transitions between coaches is generally not overtly controversial, there are several elements that could be considered polarizing:</w:t>
        <w:br/>
        <w:br/>
        <w:t>1. **Comparative Analysis of Managers**: The article compares Klopp's potential departure to those of other managers like Sir Alex Ferguson, Brian Clough, and Arsène Wenger. Fans of these managers may have strong opinions about how their legacies were handled, and comparisons can provoke debate among supporters about who managed their teams better or left at the right time.</w:t>
        <w:br/>
        <w:br/>
        <w:t>2. **Subjectivity of Success**: The piece discusses how managers, over time,</w:t>
      </w:r>
    </w:p>
    <w:p/>
    <w:p>
      <w:r>
        <w:t>Article ID: 57</w:t>
      </w:r>
    </w:p>
    <w:p>
      <w:r>
        <w:t>Analysis: The article primarily discusses the current state of Liverpool FC and their competition with Manchester City in the Premier League, focusing on team performance, injuries, and historical context. While it contains some competitive analysis and opinions regarding player performances and team strategies, it does not appear to contain overtly controversial or polarizing content.</w:t>
        <w:br/>
        <w:br/>
        <w:t>However, there are a few elements that could be considered potentially polarizing:</w:t>
        <w:br/>
        <w:br/>
        <w:t>1. **State-Funded Brilliance**: The mention of Manchester City's "state-funded brilliance" under Pep Guardiola could be seen as controversial, as it touches on the broader debate regarding financial fairness in football and the implications of club ownership. This phrase may evoke differing opinions among fans and commentators about the ethics of financial backing in sports.</w:t>
        <w:br/>
        <w:br/>
        <w:t>2. **Division of Opinion on</w:t>
      </w:r>
    </w:p>
    <w:p/>
    <w:p>
      <w:r>
        <w:t>Article ID: 58</w:t>
      </w:r>
    </w:p>
    <w:p>
      <w:r>
        <w:t xml:space="preserve">Analysis: The article primarily consists of match previews and player statistics for upcoming football games in the Premier League. It includes details such as match times, venues, referees, team formations, injuries, suspensions, and leading scorers. </w:t>
        <w:br/>
        <w:br/>
        <w:t xml:space="preserve">Upon analysis, the content does not appear to contain any overtly controversial or polarizing material. The information is factual and focuses on the logistics of the matches and player conditions rather than delving into opinions, political issues, or contentious topics. </w:t>
        <w:br/>
        <w:br/>
        <w:t xml:space="preserve">The mention of players participating in international tournaments (like the Africa Cup of Nations and Asian Cup) could potentially stir some discussions among fans regarding player availability and national pride, but this is a common aspect of sports reporting and does not inherently create controversy. </w:t>
        <w:br/>
        <w:br/>
        <w:t>Overall, the article is</w:t>
      </w:r>
    </w:p>
    <w:p/>
    <w:p>
      <w:r>
        <w:t>Article ID: 59</w:t>
      </w:r>
    </w:p>
    <w:p>
      <w:r>
        <w:t>Analysis: The article primarily focuses on Liverpool's assistant manager Pepijn Lijnders discussing the team's recovery and performance in the current season. While it includes some light-hearted comments, such as Lijnders' joke about punching players who are negative, the overall tone is positive and centered on team dynamics, leadership, and player development.</w:t>
        <w:br/>
        <w:br/>
        <w:t>However, there are a few elements that could be perceived as controversial or polarizing:</w:t>
        <w:br/>
        <w:br/>
        <w:t>1. **Joke About Violence**: The comment about "punching them in the face" could be seen as inappropriate or controversial, especially in a professional sports context. While Lijnders intended it as a joke to foster a positive atmosphere, discussions around violence, even in jest, can provoke differing opinions about acceptable behavior in sports culture</w:t>
      </w:r>
    </w:p>
    <w:p/>
    <w:p>
      <w:r>
        <w:t>Article ID: 60</w:t>
      </w:r>
    </w:p>
    <w:p>
      <w:r>
        <w:t xml:space="preserve">Analysis: The article primarily focuses on a football match between Liverpool and Newcastle, highlighting Mohamed Salah's performance and Liverpool's overall success in the game. While it contains specific opinions and observations about the match, it does not appear to contain overtly controversial or polarizing content. </w:t>
        <w:br/>
        <w:br/>
        <w:t>However, there are a few points that could be considered somewhat contentious:</w:t>
        <w:br/>
        <w:br/>
        <w:t>1. **Penalty Decision**: The article mentions a penalty awarded to Liverpool, which Newcastle's manager, Eddie Howe, argued should not have been given. This disagreement over officiating decisions can often lead to controversy among fans and analysts, especially in a high-stakes match.</w:t>
        <w:br/>
        <w:br/>
        <w:t>2. **Performance Analysis**: The article discusses Newcastle's poor performance, including their defensive issues and lack of confidence. This could be polar</w:t>
      </w:r>
    </w:p>
    <w:p/>
    <w:p>
      <w:r>
        <w:t>Article ID: 61</w:t>
      </w:r>
    </w:p>
    <w:p>
      <w:r>
        <w:t>Analysis: The article primarily discusses the impact of Mohamed Salah's absence from Liverpool due to his participation in the Africa Cup of Nations (AFCON) and its implications for the team's performance in the Premier League. While the content is largely focused on sports analysis and team dynamics, several elements could be considered controversial or polarizing:</w:t>
        <w:br/>
        <w:br/>
        <w:t>1. **Player Absence and Team Performance**: The discussion of Salah's absence and its potential impact on Liverpool's title race could elicit varying opinions among fans and analysts. Some may argue that the team should be able to cope without him, while others may feel that his absence significantly diminishes their chances of success.</w:t>
        <w:br/>
        <w:br/>
        <w:t>2. **Criticism of Players**: The article mentions that Diogo Jota has critics among Liverpool fans,</w:t>
      </w:r>
    </w:p>
    <w:p/>
    <w:p>
      <w:r>
        <w:t>Article ID: 62</w:t>
      </w:r>
    </w:p>
    <w:p>
      <w:r>
        <w:t>Analysis: The article primarily provides a preview of various upcoming football matches, including team lineups, injuries, suspensions, and form statistics. It is largely factual and focused on sports analysis without any explicit controversial or polarizing content.</w:t>
        <w:br/>
        <w:br/>
        <w:t>However, there are a few areas that could potentially generate discussion or differing opinions among fans:</w:t>
        <w:br/>
        <w:br/>
        <w:t>1. **Injuries and Player Suspensions**: The mention of key players' injuries (like De Bruyne, Haaland, and others) can lead to debates among fans regarding the impact on team performance, coaching decisions, and player management. Fans of rival teams may express differing views on how these injuries affect the competition.</w:t>
        <w:br/>
        <w:br/>
        <w:t>2. **Referee Assignments**: The article notes the referees for each match, which can</w:t>
      </w:r>
    </w:p>
    <w:p/>
    <w:p>
      <w:r>
        <w:t>Article ID: 63</w:t>
      </w:r>
    </w:p>
    <w:p>
      <w:r>
        <w:t>Analysis: The article contains several elements that could be considered controversial or polarizing:</w:t>
        <w:br/>
        <w:br/>
        <w:t>1. **Racial Discrimination Allegations**: The central claim of the article involves a British Asian man, Asad Farooq, alleging that Liverpool Football Club discriminated against him based on his race when hiring for a position. This allegation itself touches on sensitive issues of race, equality, and workplace discrimination, which can lead to polarized opinions.</w:t>
        <w:br/>
        <w:br/>
        <w:t>2. **Discussion of Diversity Practices**: Farooq criticizes Liverpool FC for failing to provide opportunities to South Asians in the football industry, despite the club's public commitment to diversity and inclusion. This contradiction between stated values and actions can provoke strong reactions from various stakeholders, including supporters of the club, advocates for diversity, and those</w:t>
      </w:r>
    </w:p>
    <w:p/>
    <w:p>
      <w:r>
        <w:t>Article ID: 64</w:t>
      </w:r>
    </w:p>
    <w:p>
      <w:r>
        <w:t>Analysis: The article presents an analysis of a recent football match between Liverpool and Manchester United, focusing on the performance of both teams and the implications for the Premier League title race. While the content primarily revolves around sports commentary, there are a few elements that could be considered controversial or polarizing:</w:t>
        <w:br/>
        <w:br/>
        <w:t>1. **Critique of Teams and Players**: The article contains strong critiques of both Manchester United's current form and Liverpool's performance during the match. Phrases like "United really are terrible at the moment" and "raggedness about them that should cause concern" may polarize fans of these clubs, as they might take offense to such blunt assessments of their teams.</w:t>
        <w:br/>
        <w:br/>
        <w:t>2. **Comparative Analysis of Managers**: The piece contrasts the management styles of J</w:t>
      </w:r>
    </w:p>
    <w:p/>
    <w:p>
      <w:r>
        <w:t>Article ID: 65</w:t>
      </w:r>
    </w:p>
    <w:p>
      <w:r>
        <w:t>Analysis: The article contains several elements that could be considered controversial or polarizing, primarily revolving around the comments made by Virgil van Dijk and the subsequent reaction from Roy Keane.</w:t>
        <w:br/>
        <w:br/>
        <w:t>1. **Van Dijk's Comments**: Van Dijk's assertion that "only one team tried to win the game" suggests a strong criticism of Manchester United's performance. This statement can be seen as dismissive of United's efforts, which may polarize fans of both clubs. Liverpool supporters may agree with Van Dijk's sentiment, while Manchester United fans are likely to take offense, viewing it as an insult to their team's performance.</w:t>
        <w:br/>
        <w:br/>
        <w:t>2. **Roy Keane's Response**: Keane's critique of Van Dijk, labeling his comments as "arrog</w:t>
      </w:r>
    </w:p>
    <w:p/>
    <w:p>
      <w:r>
        <w:t>Article ID: 66</w:t>
      </w:r>
    </w:p>
    <w:p>
      <w:r>
        <w:t>Analysis: The article contains several points of potentially controversial or polarizing content:</w:t>
        <w:br/>
        <w:br/>
        <w:t>1. **Stadium Delay and Fan Feedback**: The announcement that Everton will remain at Goodison Park for an extra season due to a decision driven by commercial insight and fan feedback could be polarizing among fans. While some may support the decision, others may feel frustrated about the delay in moving to the new stadium.</w:t>
        <w:br/>
        <w:br/>
        <w:t>2. **Alisson's Comments on the 7-0 Defeat**: Alisson's remarks regarding the significant 7-0 defeat Liverpool handed Manchester United could stir emotions among fans of both clubs. While it serves as motivation for Liverpool, it may reopen wounds for Manchester United supporters, highlighting a contentious rivalry.</w:t>
        <w:br/>
        <w:br/>
        <w:t>3. **Mikela Arteta's</w:t>
      </w:r>
    </w:p>
    <w:p/>
    <w:p>
      <w:r>
        <w:t>Article ID: 67</w:t>
      </w:r>
    </w:p>
    <w:p>
      <w:r>
        <w:t>Analysis: The article contains several elements that could be considered controversial or polarizing, primarily due to its focus on the rivalry between Liverpool and Manchester United, two of the most storied clubs in English football. Here are some key points that contribute to its controversial nature:</w:t>
        <w:br/>
        <w:br/>
        <w:t>1. **Historical Context of Rivalry**: The article references Liverpool's significant 7-0 victory over Manchester United, which is described as a "humiliation." Such language can evoke strong emotions among fans of both clubs, particularly United supporters who may feel insulted or defensive about the defeat.</w:t>
        <w:br/>
        <w:br/>
        <w:t>2. **Expectations and Pressure**: Alisson's comments about Manchester United needing to come "on fire" to atone for their past performance can be seen as provocative. This sets up</w:t>
      </w:r>
    </w:p>
    <w:p/>
    <w:p>
      <w:r>
        <w:t>Article ID: 68</w:t>
      </w:r>
    </w:p>
    <w:p>
      <w:r>
        <w:t>Analysis: The article contains several elements that can be considered controversial or polarizing:</w:t>
        <w:br/>
        <w:br/>
        <w:t>1. **Government Response**: The characterization of the government's response as a "betrayal" and "an insult" to the Hillsborough bereaved and survivors is a strong emotional appeal that suggests a deep sense of injustice. Such language can polarize opinions, particularly among those who feel strongly about the Hillsborough disaster and its aftermath.</w:t>
        <w:br/>
        <w:br/>
        <w:t>2. **Critique of Institutional Practices**: The article criticizes the "institutional defensiveness" of state bodies in handling inquiries into state-related deaths. This accusation implies systemic issues within public authorities, which can lead to polarized views depending on one's trust in government institutions.</w:t>
        <w:br/>
        <w:br/>
        <w:t>3. **Call for Legislative Change**: The demand for a</w:t>
      </w:r>
    </w:p>
    <w:p/>
    <w:p>
      <w:r>
        <w:t>Article ID: 69</w:t>
      </w:r>
    </w:p>
    <w:p>
      <w:r>
        <w:t>Analysis: The article primarily discusses Harvey Elliott's aspirations and current situation with Liverpool FC, including his contributions as a substitute and his desire to establish himself as a regular starter. It also touches on the injury status of teammate Alexis Mac Allister and comments from manager Jürgen Klopp regarding the situation.</w:t>
        <w:br/>
        <w:br/>
        <w:t>In terms of controversial or polarizing content, the article does not appear to contain any significant controversy. Elliott expresses a common sentiment among young athletes about wanting to be more than just a substitute, which is a relatable and non-contentious issue in sports. Klopp’s comments about Mac Allister's injury are straightforward and focus on the player's health and recovery process, which is typically not a polarizing topic.</w:t>
        <w:br/>
        <w:br/>
        <w:t>Overall, the article is more informative and reflective of the dynamics within a</w:t>
      </w:r>
    </w:p>
    <w:p/>
    <w:p>
      <w:r>
        <w:t>Article ID: 70</w:t>
      </w:r>
    </w:p>
    <w:p>
      <w:r>
        <w:t>Analysis: The article primarily discusses a football match between Sheffield United and Liverpool, focusing on the performance of both teams and the implications for their respective seasons. While the content is mostly factual and centered around sports commentary, there are a few elements that could be considered controversial or polarizing:</w:t>
        <w:br/>
        <w:br/>
        <w:t>1. **Managerial Changes**: The mention of Paul Heckingbottom's sacking could evoke differing opinions among fans and analysts regarding the decision-making processes in football management. Some may view it as justified due to poor performance, while others may see it as premature or unfair.</w:t>
        <w:br/>
        <w:br/>
        <w:t>2. **Performance Critique**: The article suggests that Liverpool was not at their best, which could polarize opinions among fans. Supporters may defend their team's performance, while critics might argue that</w:t>
      </w:r>
    </w:p>
    <w:p/>
    <w:p>
      <w:r>
        <w:t>Article ID: 71</w:t>
      </w:r>
    </w:p>
    <w:p>
      <w:r>
        <w:t xml:space="preserve">Analysis: The article primarily focuses on the career and development of footballer Darwin Núñez, detailing his performance in the Premier League and his role in the Uruguayan national team under coach Marcelo Bielsa. While the article contains some subjective language and comparisons, it does not contain overtly controversial or polarizing content. </w:t>
        <w:br/>
        <w:br/>
        <w:t>However, there are a few elements that could be interpreted as potentially controversial:</w:t>
        <w:br/>
        <w:br/>
        <w:t>1. **Comparisons with Other Players**: The article mentions unflattering comparisons between Núñez and Erling Haaland, as well as likening Núñez to Andy Carroll. Such comparisons can evoke strong opinions among fans, especially regarding player value and performance expectations.</w:t>
        <w:br/>
        <w:br/>
        <w:t>2. **Coaching Styles and Philosophies**: The discussion of the differences between coaching styles</w:t>
      </w:r>
    </w:p>
    <w:p/>
    <w:p>
      <w:r>
        <w:t>Article ID: 72</w:t>
      </w:r>
    </w:p>
    <w:p>
      <w:r>
        <w:t xml:space="preserve">Analysis: The article provided is a straightforward sports preview for upcoming Premier League football matches. It includes details about the teams, players, injuries, suspensions, and form, but it does not contain any explicitly controversial or polarizing content. </w:t>
        <w:br/>
        <w:br/>
        <w:t xml:space="preserve">The information is primarily factual and related to the sport, without delving into any topics that could provoke significant disagreement or debate among readers. It focuses on match logistics and player conditions, which are typical elements of sports journalism. </w:t>
        <w:br/>
        <w:br/>
        <w:t>In summary, there is no detectable controversial or polarizing content in this article.</w:t>
      </w:r>
    </w:p>
    <w:p/>
    <w:p>
      <w:r>
        <w:t>Article ID: 73</w:t>
      </w:r>
    </w:p>
    <w:p>
      <w:r>
        <w:t>Analysis: The article primarily discusses a football match between Liverpool and Tottenham, focusing on the performance of players and coaches, as well as the implications of the match for both teams. It provides a detailed account of the game, including player statistics, managerial comments, and the context of each team's season.</w:t>
        <w:br/>
        <w:br/>
        <w:t>In terms of controversial or polarizing content, the article does not appear to contain any significant elements that would provoke strong disagreement or heated debate. The comments from Tottenham's manager, Robert Vilahamn, regarding the need for his team to improve their ability to finish games could be seen as a critique of the team's performance, but it is presented in a constructive manner and does not target any specific individuals or groups in a negative way.</w:t>
        <w:br/>
        <w:br/>
        <w:t>The mention of managerial changes and the</w:t>
      </w:r>
    </w:p>
    <w:p/>
    <w:p>
      <w:r>
        <w:t>Article ID: 74</w:t>
      </w:r>
    </w:p>
    <w:p>
      <w:r>
        <w:t>Analysis: The article contains several elements that could be considered controversial or polarizing:</w:t>
        <w:br/>
        <w:br/>
        <w:t>1. **Kidnapping and Violence**: The mention of Luis Díaz's father being kidnapped by a guerilla group (the National Liberation Army) touches on issues of violence and crime in Colombia. This situation may evoke strong emotions and differing opinions regarding safety, security, and the political situation in Colombia.</w:t>
        <w:br/>
        <w:br/>
        <w:t>2. **VAR Controversy**: The article discusses a contentious decision involving a disallowed goal due to a VAR (Video Assistant Referee) intervention. Klopp's comments, “It looked like a normal goal, I didn’t see a handball,” highlight potential disagreements regarding the fairness and application of VAR technology in football. This is a frequent source of debate among fans</w:t>
      </w:r>
    </w:p>
    <w:p/>
    <w:p>
      <w:r>
        <w:t>Article ID: 75</w:t>
      </w:r>
    </w:p>
    <w:p>
      <w:r>
        <w:t>Analysis: The article contains several elements that are controversial and polarizing, primarily centered around the issue of "tragedy chanting" related to the Hillsborough disaster. Here are the key points of contention:</w:t>
        <w:br/>
        <w:br/>
        <w:t>1. **Tragedy Chanting**: The article discusses chants made by Luton supporters that are believed to reference the Hillsborough disaster, which resulted in the deaths of 97 Liverpool fans in 1989. Such chants are highly sensitive and evoke strong emotions, especially among Liverpool supporters and those connected to the tragedy. The act of chanting about such a tragedy is inherently polarizing, as it touches on deep-seated grief and trauma.</w:t>
        <w:br/>
        <w:br/>
        <w:t>2. **Responses from Clubs and Individuals**: The responses from Luton Town, Liverpool FC, and individuals</w:t>
      </w:r>
    </w:p>
    <w:p/>
    <w:p>
      <w:r>
        <w:t>Article ID: 76</w:t>
      </w:r>
    </w:p>
    <w:p>
      <w:r>
        <w:t>Analysis: The article primarily focuses on a football match between Liverpool and Bournemouth in the Carabao Cup, highlighting key moments, player performances, and post-match reactions. While it discusses the match's context, including the weather conditions and player substitutions, it does not contain overtly controversial or polarizing content.</w:t>
        <w:br/>
        <w:br/>
        <w:t>However, there are a few elements that could be considered somewhat polarizing within the realm of sports:</w:t>
        <w:br/>
        <w:br/>
        <w:t>1. **Comparison of Teams**: The mention of Jürgen Klopp's reaction to Manchester United's defeat to Newcastle could evoke mixed feelings among fans of different clubs. Klopp's "Oooh" reaction might be interpreted as gloating or schadenfreude, which could polarize opinions among supporters.</w:t>
        <w:br/>
        <w:br/>
        <w:t>2. **Performance of Key Players**: The article</w:t>
      </w:r>
    </w:p>
    <w:p/>
    <w:p>
      <w:r>
        <w:t>Article ID: 77</w:t>
      </w:r>
    </w:p>
    <w:p>
      <w:r>
        <w:t>Analysis: The article contains content that could be considered controversial or polarizing, primarily due to the sensitive nature of the topic it addresses—kidnapping. Here are some points that contribute to its potentially controversial aspects:</w:t>
        <w:br/>
        <w:br/>
        <w:t>1. **Kidnapping Incident**: The article discusses the kidnapping of Luis Díaz's parents in Colombia, a serious crime that raises concerns about safety and security in the region. This issue can evoke strong reactions from the public, especially regarding the effectiveness of law enforcement and government responses to crime.</w:t>
        <w:br/>
        <w:br/>
        <w:t>2. **Public Reactions and Statements**: The comments from various figures, including Liverpool's coach Jürgen Klopp and Colombia’s president Gustavo Petro, may lead to differing opinions on how such situations should be handled. The emphasis on the player's welfare and</w:t>
      </w:r>
    </w:p>
    <w:p/>
    <w:p>
      <w:r>
        <w:t>Article ID: 78</w:t>
      </w:r>
    </w:p>
    <w:p>
      <w:r>
        <w:t>Analysis: The article primarily discusses Jürgen Klopp's praise for Mohamed Salah's performance and adaptability as a player. While it contains positive commentary on Salah's achievements and physical condition, there are a few elements that could be considered controversial or polarizing:</w:t>
        <w:br/>
        <w:br/>
        <w:t>1. **Comparison to Other Players**: Klopp's statement about not being able to compare Salah to other 30-year-olds due to his unique physical condition could spark debate. Some might interpret this as an overemphasis on Salah's exceptionalism, while others may see it as an unfair dismissal of the capabilities of other players in his age group.</w:t>
        <w:br/>
        <w:br/>
        <w:t>2. **Interest from Saudi Arabia**: The mention of strong interest from Saudi Arabia in Salah could be polarizing, especially given the broader context of football players moving</w:t>
      </w:r>
    </w:p>
    <w:p/>
    <w:p>
      <w:r>
        <w:t>Article ID: 79</w:t>
      </w:r>
    </w:p>
    <w:p>
      <w:r>
        <w:t xml:space="preserve">Analysis: The article primarily contains factual information regarding upcoming football matches in the Premier League, including details about teams, player injuries, suspensions, and form. It lists match venues, referees, and statistics related to cards issued in games. </w:t>
        <w:br/>
        <w:br/>
        <w:t>There are no overtly controversial or polarizing elements present in the content. The information is straightforward and pertains to sports statistics and team updates, which typically do not incite controversy. The mention of player injuries and suspensions is common in sports reporting and does not carry any polarizing implications.</w:t>
        <w:br/>
        <w:br/>
        <w:t>In summary, the article does not contain any controversial or polarizing content. It is a neutral report focused on upcoming football matches.</w:t>
      </w:r>
    </w:p>
    <w:p/>
    <w:p>
      <w:r>
        <w:t>Article ID: 80</w:t>
      </w:r>
    </w:p>
    <w:p>
      <w:r>
        <w:t xml:space="preserve">Analysis: The article primarily focuses on a football match between Liverpool and Everton in the Women's Super League (WSL). It provides a detailed play-by-play account of the game, including player performances, team strategies, and match events. </w:t>
        <w:br/>
        <w:br/>
        <w:t>While the article discusses the match dynamics and the performance of both teams, it does not contain overtly controversial or polarizing content. The commentary on players' performances, such as the mention of a "disgusting dive" by a Liverpool player, may evoke differing opinions among fans but does not rise to the level of controversy. The piece also includes light-hearted commentary regarding a player bringing her baby onto the pitch, which is not polarizing.</w:t>
        <w:br/>
        <w:br/>
        <w:t>Overall, the content is primarily sports-related and does not delve into political, social</w:t>
      </w:r>
    </w:p>
    <w:p/>
    <w:p>
      <w:r>
        <w:t>Article ID: 81</w:t>
      </w:r>
    </w:p>
    <w:p>
      <w:r>
        <w:t xml:space="preserve">Analysis: The article primarily focuses on a football match between Liverpool and Union Saint-Gilloise in the Europa League, providing a detailed account of the game's events, player performances, and post-match reactions. While it contains opinions and observations from players and coaches, there are no overtly controversial or polarizing topics discussed within the text. </w:t>
        <w:br/>
        <w:br/>
        <w:t>However, there are a few elements that could be considered slightly contentious, though they are relatively mild:</w:t>
        <w:br/>
        <w:br/>
        <w:t>1. **Jurgen Klopp's Comments on VAR**: Klopp's reference to the "VAR brouhaha" and his comments about being "completely over it" could be seen as controversial, especially among fans and pundits who have strong opinions about VAR's impact on the game. However, this is a common topic in</w:t>
      </w:r>
    </w:p>
    <w:p/>
    <w:p>
      <w:r>
        <w:t>Article ID: 82</w:t>
      </w:r>
    </w:p>
    <w:p>
      <w:r>
        <w:t>Analysis: The article discusses a recent match in the Women's Super League (WSL) where Arsenal experienced a disappointing defeat against Liverpool. While the tone is primarily analytical and focuses on the performance of both teams, there are elements that could be considered controversial or polarizing:</w:t>
        <w:br/>
        <w:br/>
        <w:t>1. **Expectations vs. Reality**: The article highlights the high expectations surrounding Arsenal, especially given the record attendance and the support from fans. The stark contrast between the anticipated performance and the actual outcome may stir debate among fans and analysts about the team's current capabilities and future prospects.</w:t>
        <w:br/>
        <w:br/>
        <w:t>2. **Coaching Accountability**: Head coach Jonas Eidevall's apology to fans for the team's performance could lead to discussions about coaching effectiveness and accountability. Fans and pundits may have differing opinions on whether</w:t>
      </w:r>
    </w:p>
    <w:p/>
    <w:p>
      <w:r>
        <w:t>Article ID: 83</w:t>
      </w:r>
    </w:p>
    <w:p>
      <w:r>
        <w:t>Analysis: The article primarily discusses Mohamed Salah's contract negotiations with Liverpool FC, highlighting the financial aspects and the dynamics between Salah, his lawyer Ramy Abbas Issa, and the club. While the content is focused on contractual details, it does contain elements that could be considered controversial or polarizing:</w:t>
        <w:br/>
        <w:br/>
        <w:t>1. **Salary and Income Expectations**: The mention of Salah potentially earning at least £1 million a week in total income could provoke discussions about the high salaries of professional athletes, especially in a time when economic disparities are a significant concern worldwide. This aspect may polarize opinions about the appropriateness of such earnings in the context of broader social issues.</w:t>
        <w:br/>
        <w:br/>
        <w:t>2. **Contract Negotiation Dynamics**: The article outlines the tension during the negotiation process, where Abbas indicated that</w:t>
      </w:r>
    </w:p>
    <w:p/>
    <w:p>
      <w:r>
        <w:t>Article ID: 84</w:t>
      </w:r>
    </w:p>
    <w:p>
      <w:r>
        <w:t>Analysis: The article appears to be a straightforward sports preview or match report detailing the upcoming fixtures in the English Premier League, including information about team line-ups, injuries, suspensions, and recent form. It provides factual information about the matches without expressing opinions or engaging in any controversial topics.</w:t>
        <w:br/>
        <w:br/>
        <w:t>There are no indications of polarizing content, such as discussions about refereeing decisions, player conduct, or broader societal issues. The focus remains on the teams and their performance statistics, which is typical for sports journalism.</w:t>
        <w:br/>
        <w:br/>
        <w:t>In summary, the article does not contain any controversial or polarizing content. It is primarily informational and relates to the scheduling and context of football matches.</w:t>
      </w:r>
    </w:p>
    <w:p/>
    <w:p>
      <w:r>
        <w:t>Article ID: 85</w:t>
      </w:r>
    </w:p>
    <w:p>
      <w:r>
        <w:t>Analysis: The article primarily discusses Fenway Sports Group's (FSG) sale of a minority stake in Liverpool FC to Dynasty Equity, detailing the financial implications and future plans for the club. While the content is largely informational, there are a few elements that could be considered controversial or polarizing:</w:t>
        <w:br/>
        <w:br/>
        <w:t>1. **Debt and Financial Management**: The mention of Liverpool's significant debt, particularly in the context of the pandemic and the club's financial strategies, could be polarizing among fans. Some supporters might view the debt as a mismanagement of the club's finances, while others may understand it as a necessary measure for long-term stability.</w:t>
        <w:br/>
        <w:br/>
        <w:t>2. **Ownership and Investment Dynamics**: The article clarifies that the investment from Dynasty Equity does not equate to a</w:t>
      </w:r>
    </w:p>
    <w:p/>
    <w:p>
      <w:r>
        <w:t>Article ID: 86</w:t>
      </w:r>
    </w:p>
    <w:p>
      <w:r>
        <w:t xml:space="preserve">Analysis: The article primarily focuses on a football match between Liverpool and Wolves, detailing the performance of players, the coaching strategies employed, and the reactions of both teams. While it contains commentary on the match dynamics and individual player performances, it does not appear to contain any overtly controversial or polarizing content. </w:t>
        <w:br/>
        <w:br/>
        <w:t>However, there are a few elements that could potentially spark debate among football fans:</w:t>
        <w:br/>
        <w:br/>
        <w:t>1. **Coaching Decisions:** Jürgen Klopp's decision to use certain players as substitutes and his comments about player fatigue could lead to discussions about player management and the impact of international duties on club performance.</w:t>
        <w:br/>
        <w:br/>
        <w:t>2. **Player Critiques:** The mention of Alexis Mac Allister's poor performance and Klopp's joking remark about his oxygen mask could be viewed as controversial, especially</w:t>
      </w:r>
    </w:p>
    <w:p/>
    <w:p>
      <w:r>
        <w:t>Article ID: 87</w:t>
      </w:r>
    </w:p>
    <w:p>
      <w:r>
        <w:t>Analysis: The article primarily focuses on Jürgen Klopp's statements regarding Mohamed Salah's future with Liverpool amidst transfer speculation from Al-Ittihad. While the content is largely informational and presents Klopp's firm stance on not selling Salah, there are elements that could be considered controversial or polarizing:</w:t>
        <w:br/>
        <w:br/>
        <w:t>1. **Transfer Speculation**: The discussion around Salah's potential transfer to a Saudi club can be polarizing, especially given the significant sums involved (e.g., the £150 million offer). Fans and pundits may have differing opinions on whether such transfers are beneficial or detrimental to football, particularly in terms of player loyalty and the influence of money in the sport.</w:t>
        <w:br/>
        <w:br/>
        <w:t>2. **Saudi Pro League Influence**: The mention of Al-Ittihad being backed by Saudi Arabia</w:t>
      </w:r>
    </w:p>
    <w:p/>
    <w:p>
      <w:r>
        <w:t>Article ID: 88</w:t>
      </w:r>
    </w:p>
    <w:p>
      <w:r>
        <w:t>Analysis: The article primarily focuses on a football match between Liverpool and Aston Villa, detailing the performance of the Liverpool team and their manager, Jürgen Klopp, as well as the individual contributions of players like Mohamed Salah and Dominik Szoboszlai. While the content is largely celebratory and analytical regarding the match, there are a few elements that could be considered controversial or polarizing:</w:t>
        <w:br/>
        <w:br/>
        <w:t>1. **Transfer Speculation**: The mention of Mohamed Salah being the subject of a rejected £150 million bid from Al-Ittihad and ongoing interest from the Saudi Pro League introduces a layer of controversy. Discussions about player transfers, especially involving substantial sums and potential moves to leagues like the Saudi Pro League, can polarize fans and analysts, particularly regarding the implications for player</w:t>
      </w:r>
    </w:p>
    <w:p/>
    <w:p>
      <w:r>
        <w:t>Article ID: 89</w:t>
      </w:r>
    </w:p>
    <w:p>
      <w:r>
        <w:t>Analysis: The article contains several elements that could be considered controversial or polarizing:</w:t>
        <w:br/>
        <w:br/>
        <w:t>1. **Transfer Fee and Player Value**: The rejection of a £150 million offer for Mohamed Salah, which would be one of the highest transfer fees in football history, raises discussions about player valuation, market dynamics, and the financial power of clubs, particularly those in the Saudi Pro League. This can lead to debates about the sustainability of such financial practices in football.</w:t>
        <w:br/>
        <w:br/>
        <w:t>2. **Saudi Pro League Influence**: The increasing financial clout of the Saudi Pro League and its ability to lure players from European clubs is a contentious issue. Jürgen Klopp’s comments about the "threat" posed by Saudi clubs highlight concerns over the competitive balance in football and the potential for a shift</w:t>
      </w:r>
    </w:p>
    <w:p/>
    <w:p>
      <w:r>
        <w:t>Article ID: 90</w:t>
      </w:r>
    </w:p>
    <w:p>
      <w:r>
        <w:t>Analysis: The article contains several elements that could be considered controversial or polarizing, particularly in the context of sports fandom and management:</w:t>
        <w:br/>
        <w:br/>
        <w:t>1. **Refereeing Decisions**: The article discusses specific refereeing decisions, particularly regarding Trent Alexander-Arnold's yellow card and the red card issued to Virgil van Dijk. Refereeing is often a polarizing topic among fans, with differing opinions on the fairness and correctness of officiating. The mention of "pedantic" refereeing and the pressure from Newcastle's management adds to this controversy.</w:t>
        <w:br/>
        <w:br/>
        <w:t>2. **Managerial Critique**: Gareth Southgate's admission of needing improvement in his in-game management could be polarizing among fans, especially those who feel strongly about his coaching abilities or the performance of</w:t>
      </w:r>
    </w:p>
    <w:p/>
    <w:p>
      <w:r>
        <w:t>Article ID: 91</w:t>
      </w:r>
    </w:p>
    <w:p>
      <w:r>
        <w:t>Analysis: The article primarily discusses various football matches and events, providing updates and commentary on the games. However, it does contain some potentially controversial or polarizing content, particularly related to officiating and the use of VAR (Video Assistant Referee).</w:t>
        <w:br/>
        <w:br/>
        <w:t>1. **Contentious Red Card**: The article mentions Alexis Mac Allister's red card as "contentious," implying that there is disagreement about the validity of the decision. This can lead to differing opinions among fans, players, and analysts, creating a polarizing discussion around the quality of officiating.</w:t>
        <w:br/>
        <w:br/>
        <w:t>2. **VAR Controversy**: There are several references to VAR and its application in the matches, particularly regarding how it is used to judge offside decisions and penalties. Comments from fans express frustration</w:t>
      </w:r>
    </w:p>
    <w:p/>
    <w:p>
      <w:r>
        <w:t>Article ID: 92</w:t>
      </w:r>
    </w:p>
    <w:p>
      <w:r>
        <w:t>Analysis: The article contains elements that could be considered controversial or polarizing, particularly regarding the transfer strategies and philosophies of Liverpool's management and ownership. Here are some key points of contention:</w:t>
        <w:br/>
        <w:br/>
        <w:t>1. **Transfer Philosophy Conflict**: The article highlights a divergence between the preferences of Liverpool's owners, Fenway Sports Group, and manager Jürgen Klopp regarding player age and profile. The owners favor younger players with significant game experience, while Klopp has opted for a 30-year-old player in Wataru Endo. This difference in approach could spark debate among fans and analysts about the best strategy for team building.</w:t>
        <w:br/>
        <w:br/>
        <w:t>2. **Signings and Market Activity**: Klopp's comments about the club's transfer activities, particularly being "gazumped" by Chelsea for younger players</w:t>
      </w:r>
    </w:p>
    <w:p/>
    <w:p>
      <w:r>
        <w:t>Article ID: 93</w:t>
      </w:r>
    </w:p>
    <w:p>
      <w:r>
        <w:t>Analysis: The article primarily focuses on upcoming football events, managerial comments, player transfers, and the Women's World Cup final between England and Spain. It highlights various aspects of football, including player injuries, team preparations, and the excitement surrounding significant matches.</w:t>
        <w:br/>
        <w:br/>
        <w:t>However, there are a few points that could be considered controversial or polarizing:</w:t>
        <w:br/>
        <w:br/>
        <w:t>1. **Gianni Infantino's Comments**: FIFA President Gianni Infantino's remarks about women's football needing to "pick the right battles" in the fight for equal pay have been met with criticism. This statement can be polarizing as it touches on gender equality and the ongoing struggle for equal pay in sports, which are sensitive topics.</w:t>
        <w:br/>
        <w:br/>
        <w:t>2. **Saudi Arabia and Sportswashing**: The mention of Newcastle United hosting Saudi Arabia</w:t>
      </w:r>
    </w:p>
    <w:p/>
    <w:p>
      <w:r>
        <w:t>Article ID: 94</w:t>
      </w:r>
    </w:p>
    <w:p>
      <w:r>
        <w:t>Analysis: The article contains several elements that could be considered controversial or polarizing, particularly in the context of sports fandom and commentary:</w:t>
        <w:br/>
        <w:br/>
        <w:t>1. **Criticism of Liverpool's Transfer Strategy**: The article critiques Liverpool's efforts to fill gaps in their squad following the departures of several key players. The tone is sarcastic and dismissive, suggesting that the club is inept in its transfer dealings. This criticism could polarize fans, especially those who are loyal to the club and may view such commentary as unfair or overly harsh.</w:t>
        <w:br/>
        <w:br/>
        <w:t>2. **Comparison to Past Players**: The mention of past players like Gary McAllister and the implications about how modern fans might react to similar signings could provoke debate among different generations of fans. Older fans might appreciate the nostalgia</w:t>
      </w:r>
    </w:p>
    <w:p/>
    <w:p>
      <w:r>
        <w:t>Article ID: 95</w:t>
      </w:r>
    </w:p>
    <w:p>
      <w:r>
        <w:t>Analysis: The article primarily discusses the Liverpool football club's recent struggles and the changes within the squad, particularly the appointment of Virgil van Dijk as the new captain. Overall, the content is largely focused on sports performance, team dynamics, and the aspirations for the upcoming season.</w:t>
        <w:br/>
        <w:br/>
        <w:t>However, there are a few elements that could be considered controversial or polarizing:</w:t>
        <w:br/>
        <w:br/>
        <w:t>1. **Leadership Transition**: The departure of Jordan Henderson and the subsequent appointment of Van Dijk as captain may polarize fans. Henderson was a long-standing captain with significant contributions to the team, and his move to Al-Ettifaq could lead to mixed feelings among supporters. Some may view Henderson's departure negatively, while others may support the new direction under Van Dijk.</w:t>
        <w:br/>
        <w:br/>
        <w:t>2. **</w:t>
      </w:r>
    </w:p>
    <w:p/>
    <w:p>
      <w:r>
        <w:t>Article ID: 96</w:t>
      </w:r>
    </w:p>
    <w:p>
      <w:r>
        <w:t>Analysis: The article contains several elements that could be considered controversial or polarizing, particularly among fans and analysts of Liverpool FC and football in general. Here are some key points:</w:t>
        <w:br/>
        <w:br/>
        <w:t>1. **Critique of Players and Management**: The article raises doubts about the performances of key players like Virgil van Dijk, Trent Alexander-Arnold, and Fabinho, suggesting they have not lived up to expectations. This kind of critique can polarize fans, as supporters may defend their favorite players against perceived unfair criticism.</w:t>
        <w:br/>
        <w:br/>
        <w:t>2. **Discussion of Klopp's Management**: The article questions Jürgen Klopp's effectiveness as a manager, particularly regarding the centralization of power and the potential for "staleness" in his approach. This is a sensitive topic for fans</w:t>
      </w:r>
    </w:p>
    <w:p/>
    <w:p>
      <w:r>
        <w:t>Article ID: 97</w:t>
      </w:r>
    </w:p>
    <w:p>
      <w:r>
        <w:t xml:space="preserve">Analysis: The article primarily discusses the transfer of Harry Kane to Bayern Munich, the start of the Premier League season, and various other football-related news. While it contains some light commentary and opinions, it does not delve into any particularly controversial or polarizing topics. </w:t>
        <w:br/>
        <w:br/>
        <w:t>However, there are a few points that could be considered somewhat contentious:</w:t>
        <w:br/>
        <w:br/>
        <w:t>1. **Transfer Fees and Gazumping**: The article mentions the practice of "gazumping" in the context of rising transfer fees, particularly related to Liverpool and Chelsea's bidding wars. This could spark debate among fans and analysts about the ethics of such practices and the impact on the sport.</w:t>
        <w:br/>
        <w:br/>
        <w:t>2. **Comments on Players and Managers**: There are opinions expressed about various players and managers, such as the new Chelsea captain</w:t>
      </w:r>
    </w:p>
    <w:p/>
    <w:p>
      <w:r>
        <w:t>Article ID: 98</w:t>
      </w:r>
    </w:p>
    <w:p>
      <w:r>
        <w:t>Analysis: The article primarily focuses on the upcoming season for Liverpool Football Club, discussing player transfers, managerial strategies, and the team's prospects. While it provides insights into the team's performance and expectations, it does not contain overtly controversial or polarizing content.</w:t>
        <w:br/>
        <w:br/>
        <w:t>However, there are a few elements that could be considered mildly contentious:</w:t>
        <w:br/>
        <w:br/>
        <w:t>1. **Player Transfers and Departures**: The mention of Jordan Henderson and Fabinho's departures due to Saudi Arabian interest could provoke mixed reactions among fans, particularly regarding the influence of foreign leagues on the Premier League and the motivations behind player transfers.</w:t>
        <w:br/>
        <w:br/>
        <w:t>2. **Managerial Decisions**: Jürgen Klopp's management style and decisions, such as his tactical adjustments and touchline bans, could lead to debates among fans and analysts about his effectiveness</w:t>
      </w:r>
    </w:p>
    <w:p/>
    <w:p>
      <w:r>
        <w:t>Article ID: 99</w:t>
      </w:r>
    </w:p>
    <w:p>
      <w:r>
        <w:t>Analysis: The article contains several elements of controversial and polarizing content, primarily centered around the actions and decisions of football player Jordan Henderson regarding his move to Saudi Arabia. Here are the key points of contention:</w:t>
        <w:br/>
        <w:br/>
        <w:t>1. **Allyship vs. Financial Gain**: The author expresses disappointment in Henderson's move to a country where same-sex relationships are illegal, contrasting it with his previous support for the LGBTQ+ community. This raises questions about the authenticity of his allyship, suggesting that financial incentives have overridden his commitment to social causes. This dichotomy can be polarizing, as it challenges the integrity of public figures who advocate for social justice while also pursuing lucrative opportunities.</w:t>
        <w:br/>
        <w:br/>
        <w:t>2. **Criticism of Player Choices**: The article critiques not only Henderson but also other</w:t>
      </w:r>
    </w:p>
    <w:p/>
    <w:p>
      <w:r>
        <w:t>Article ID: 100</w:t>
      </w:r>
    </w:p>
    <w:p>
      <w:r>
        <w:t>Analysis: The article primarily focuses on the announcement of Virgil van Dijk as the new captain of Liverpool FC, following Jordan Henderson's departure to Al-Ettifaq. It includes quotes from Van Dijk expressing his pride in the appointment and his hopes for the team's future performance.</w:t>
        <w:br/>
        <w:br/>
        <w:t xml:space="preserve">While the article discusses a significant change in leadership within the team, it does not contain overtly controversial or polarizing content. The transition appears to be a routine aspect of sports management rather than a topic likely to incite strong disagreement or debate among fans or commentators. </w:t>
        <w:br/>
        <w:br/>
        <w:t>However, there could be underlying tensions related to Henderson's move to a Saudi Arabian club, as transfers of prominent players to leagues in other countries—especially those with controversial human rights records—can sometimes generate debate</w:t>
      </w:r>
    </w:p>
    <w:p/>
    <w:p>
      <w:r>
        <w:t>Article ID: 101</w:t>
      </w:r>
    </w:p>
    <w:p>
      <w:r>
        <w:t>Analysis: The article contains several elements that could be considered controversial or polarizing:</w:t>
        <w:br/>
        <w:br/>
        <w:t>1. **Transfer to Saudi Arabia**: The transfer of Jordan Henderson to Al-Ettifaq raises questions about the motivations behind players moving to leagues in countries with different cultural and legal standards, particularly regarding human rights issues. The fact that Saudi Arabia has laws against homosexuality adds a layer of controversy, especially given Henderson's previous support for the LGBTQ+ community.</w:t>
        <w:br/>
        <w:br/>
        <w:t>2. **Condemnation from LGBT+ Groups**: The reaction from Liverpool’s official LGBT+ fans group, Kop Outs, highlights a significant conflict between Henderson's past support for LGBTQ+ rights and his decision to play in a country where those rights are not recognized. This dissonance can lead to polarized opinions among</w:t>
      </w:r>
    </w:p>
    <w:p/>
    <w:p>
      <w:r>
        <w:t>Article ID: 102</w:t>
      </w:r>
    </w:p>
    <w:p>
      <w:r>
        <w:t>Analysis: The article does not contain overtly controversial or polarizing content, but it does touch on themes that could elicit differing opinions among fans and analysts. Here are some points that might provoke discussion:</w:t>
        <w:br/>
        <w:br/>
        <w:t>1. **Saudi Pro League's Influence**: The increasing involvement of the Saudi Pro League in acquiring top talent from European leagues, like Liverpool's Luis Díaz, could be seen as controversial. Some may view this as a threat to the competitive balance of football, while others might argue it represents the globalization of the sport.</w:t>
        <w:br/>
        <w:br/>
        <w:t>2. **Player Transfers and Club Loyalty**: The potential departure of key players like Fabinho and the interest in Luis Díaz might spark debates about player loyalty versus financial incentives in football. Fans may have strong opinions on whether players should prioritize</w:t>
      </w:r>
    </w:p>
    <w:p/>
    <w:p>
      <w:r>
        <w:t>Article ID: 103</w:t>
      </w:r>
    </w:p>
    <w:p>
      <w:r>
        <w:t>Analysis: The article presents a straightforward news update regarding the potential transfers of Liverpool midfielders Jordan Henderson and Fabinho to Saudi Arabian clubs. While it primarily reports on player movements and managerial changes, there are elements that could be considered controversial or polarizing:</w:t>
        <w:br/>
        <w:br/>
        <w:t>1. **Player Transfers to Saudi Arabia**: The increasing trend of high-profile players moving to Saudi Arabia for lucrative contracts has sparked debate in football communities. Some view this as a sign of the growing influence of Saudi Arabian football, while others criticize it as undermining European leagues and the competitive integrity of football.</w:t>
        <w:br/>
        <w:br/>
        <w:t>2. **Jordan Henderson's Transfer**: Henderson's move, especially considering his long-standing association with Liverpool, could be polarizing among fans. Some may see it as a betrayal, while others might</w:t>
      </w:r>
    </w:p>
    <w:p/>
    <w:p>
      <w:r>
        <w:t>Article ID: 104</w:t>
      </w:r>
    </w:p>
    <w:p>
      <w:r>
        <w:t>Analysis: The article contains several elements of controversial and polarizing content, primarily related to Jordan Henderson's potential transfer to Al-Ettifaq in Saudi Arabia and the implications it has on his previous stance as a supporter of the LGBTQ+ community.</w:t>
        <w:br/>
        <w:br/>
        <w:t>1. **Transfer to Saudi Arabia**: The move to a club in Saudi Arabia, a country known for its strict laws against homosexuality and human rights issues, is inherently controversial. It raises questions about the motivations behind the transfer, particularly in light of Henderson's past advocacy for LGBTQ+ rights.</w:t>
        <w:br/>
        <w:br/>
        <w:t>2. **Condemnation from LGBTQ+ Fans' Group**: The statement from Liverpool's official LGBT+ fans' group, Kop Outs, expresses strong disapproval of Henderson's potential move and criticizes both him and</w:t>
      </w:r>
    </w:p>
    <w:p/>
    <w:p>
      <w:r>
        <w:t>Article ID: 105</w:t>
      </w:r>
    </w:p>
    <w:p>
      <w:r>
        <w:t>Analysis: The article contains several points that could be considered controversial or polarizing, particularly among football fans and stakeholders. Here are the key aspects:</w:t>
        <w:br/>
        <w:br/>
        <w:t>1. **Transfer to Saudi Arabia**: The potential move of Jordan Henderson to Al-Ettifaq in Saudi Arabia raises questions about the growing influence of the Saudi Pro League and the ethics of players moving to leagues that are often criticized for their human rights records and sportswashing efforts. This could polarize opinions among fans who view such moves as prioritizing financial gain over sporting integrity.</w:t>
        <w:br/>
        <w:br/>
        <w:t>2. **Leadership and Loyalty**: Henderson's consideration of leaving Liverpool, a club where he has spent 12 years and served as captain, may evoke strong feelings among supporters. Some fans may feel betrayed or disappointed if he chooses</w:t>
      </w:r>
    </w:p>
    <w:p/>
    <w:p>
      <w:r>
        <w:t>Article ID: 106</w:t>
      </w:r>
    </w:p>
    <w:p>
      <w:r>
        <w:t>Analysis: The article contains several elements that could be considered controversial or polarizing, particularly in its tone and critique of football kits and the marketing surrounding them. Here are some points of contention:</w:t>
        <w:br/>
        <w:br/>
        <w:t>1. **Critique of Football Marketing**: The article takes a dismissive stance towards the marketing language used by football clubs and kit manufacturers, labeling it as "nonsense" and "guff." This could polarize readers who appreciate the marketing efforts and those who find them excessive or insincere.</w:t>
        <w:br/>
        <w:br/>
        <w:t>2. **Pricing of Kits**: The mention of the high prices for football kits (e.g., £75) and the comparison to older, more reasonably priced kits may resonate with fans who feel that prices are inflated, potentially stirring debate about commercialization in sports</w:t>
      </w:r>
    </w:p>
    <w:p/>
    <w:p>
      <w:r>
        <w:t>Article ID: 107</w:t>
      </w:r>
    </w:p>
    <w:p>
      <w:r>
        <w:t>Analysis: The article primarily focuses on the transfer of Dominik Szoboszlai to Liverpool, detailing his background, skills, and potential impact on the team. It highlights his achievements, development as a player, and the significance of his signing for both Liverpool and Hungarian football.</w:t>
        <w:br/>
        <w:br/>
        <w:t>While the article is largely informative and celebratory, it does contain elements that could be considered controversial or polarizing:</w:t>
        <w:br/>
        <w:br/>
        <w:t>1. **Expectations and Pressure**: The article discusses Szoboszlai's potential and the high expectations placed upon him as a "generational talent." This can lead to polarized opinions among fans and analysts regarding whether such expectations are fair or realistic, especially considering the pressures young athletes face.</w:t>
        <w:br/>
        <w:br/>
        <w:t>2. **Comparison to Historical Figures**: The mention of Szoboszl</w:t>
      </w:r>
    </w:p>
    <w:p/>
    <w:p>
      <w:r>
        <w:t>Article ID: 108</w:t>
      </w:r>
    </w:p>
    <w:p>
      <w:r>
        <w:t>Analysis: The article contains several elements that could be considered controversial or polarizing, particularly regarding the debate over Lionel Messi and Cristiano Ronaldo. Here are the key points of contention:</w:t>
        <w:br/>
        <w:br/>
        <w:t>1. **Messi vs. Ronaldo Debate**: The rivalry between Messi and Ronaldo has long been a topic of heated debate among fans, pundits, and analysts. Dr. Ian Graham's assertion that Messi is the clear superior player based on data analysis could provoke strong reactions from Ronaldo supporters, leading to further polarization among football fans.</w:t>
        <w:br/>
        <w:br/>
        <w:t>2. **Data-Driven Analysis**: Graham's emphasis on data analytics to evaluate player performance may be contentious among traditionalists who value subjective assessments of players' skills and contributions. His statement that Messi's ability to create chances for teammates is significantly greater</w:t>
      </w:r>
    </w:p>
    <w:p/>
    <w:p>
      <w:r>
        <w:t>Article ID: 109</w:t>
      </w:r>
    </w:p>
    <w:p>
      <w:r>
        <w:t>Analysis: The article contains several elements that could be considered controversial or polarizing:</w:t>
        <w:br/>
        <w:br/>
        <w:t>1. **Historical Context of Melwood's Sale**: The initial sale of Melwood to the housing developer Torus in 2019 was described as controversial, particularly due to local residents' concerns about the loss of the site for community use. This historical context could evoke differing opinions among local residents and fans regarding the club's past decisions.</w:t>
        <w:br/>
        <w:br/>
        <w:t>2. **Community Use vs. Development**: The article mentions local residents urging the club to retain Melwood for community use, which highlights a potential conflict between the club's commercial interests and the desires of the community. This tension can polarize opinions, particularly among those who feel strongly about community engagement versus those who support the club's</w:t>
      </w:r>
    </w:p>
    <w:p/>
    <w:p>
      <w:r>
        <w:t>Article ID: 110</w:t>
      </w:r>
    </w:p>
    <w:p>
      <w:r>
        <w:t>Analysis: The article primarily focuses on Liverpool's signing of Alexis Mac Allister and provides details about the transfer, the player's background, and the club's future plans. Overall, the content is largely factual and centered around sports news, which typically does not elicit strong controversy.</w:t>
        <w:br/>
        <w:br/>
        <w:t>However, there are a few aspects that could potentially be polarizing:</w:t>
        <w:br/>
        <w:br/>
        <w:t>1. **Transfer Fees and Market Dynamics**: The mention of the £35 million transfer fee could spark discussions about the economics of football, particularly in relation to player valuations and the impact of such fees on clubs' financial health. Some fans may argue that transfer fees are becoming inflated, while others may see them as a necessary part of modern football.</w:t>
        <w:br/>
        <w:br/>
        <w:t>2. **Player Comparisons**: The article compares Mac All</w:t>
      </w:r>
    </w:p>
    <w:p/>
    <w:p>
      <w:r>
        <w:t>Article ID: 111</w:t>
      </w:r>
    </w:p>
    <w:p>
      <w:r>
        <w:t>Analysis: The article primarily focuses on transfer news and player movements within various football clubs, specifically Liverpool, Brentford, Crystal Palace, Aston Villa, and Manchester United. It discusses player performance, contract situations, and potential transfers without delving into any political, social, or deeply divisive issues.</w:t>
        <w:br/>
        <w:br/>
        <w:t>While discussions about player transfers and club strategies can sometimes evoke differing opinions among fans, the content presented here does not contain any overtly controversial or polarizing statements. The information is factual and centered around recent developments in football, making it unlikely to provoke strong disagreements or controversies among readers.</w:t>
        <w:br/>
        <w:br/>
        <w:t>In summary, the article does not contain controversial or polarizing content.</w:t>
      </w:r>
    </w:p>
    <w:p/>
    <w:p>
      <w:r>
        <w:t>Article ID: 112</w:t>
      </w:r>
    </w:p>
    <w:p>
      <w:r>
        <w:t>Analysis: The article primarily discusses the departures of four Liverpool football players and reflects on their contributions to the club. While it is largely informative and focuses on the players' careers and the club's plans, there are a few elements that could be considered controversial or polarizing:</w:t>
        <w:br/>
        <w:br/>
        <w:t>1. **Contract Decisions**: The decision not to renew contracts for Milner, Keïta, and Oxlade-Chamberlain could provoke differing opinions among fans. Some may agree with the club's choices based on the players' recent performances and injury histories, while others may feel that experienced players like Milner should have been retained.</w:t>
        <w:br/>
        <w:br/>
        <w:t>2. **Emotional Farewell**: The mention of Firmino's farewell and his popularity could stir mixed feelings among fans. While many may celebrate</w:t>
      </w:r>
    </w:p>
    <w:p/>
    <w:p>
      <w:r>
        <w:t>Article ID: 113</w:t>
      </w:r>
    </w:p>
    <w:p>
      <w:r>
        <w:t>Analysis: The article primarily focuses on Alisson's achievements as a goalkeeper for Liverpool, particularly highlighting his 100 clean sheets and recalling his memorable goal against West Bromwich Albion. The tone is celebratory and reflective, emphasizing individual and team accomplishments without delving into contentious topics.</w:t>
        <w:br/>
        <w:br/>
        <w:t>There are no overtly controversial or polarizing elements in the content. It discusses sports statistics, player achievements, and team dynamics in a straightforward manner. The mention of Klopp's humorous remarks and Alisson's aspirations for future clean sheets adds a light-hearted touch but does not introduce any divisive opinions or conflicts.</w:t>
        <w:br/>
        <w:br/>
        <w:t>Overall, the article appears to be a positive and respectful tribute to Alisson's contributions to Liverpool FC, lacking any themes that would typically provoke controversy or polarization among readers.</w:t>
      </w:r>
    </w:p>
    <w:p/>
    <w:p>
      <w:r>
        <w:t>Article ID: 114</w:t>
      </w:r>
    </w:p>
    <w:p>
      <w:r>
        <w:t>Analysis: The article contains several potentially controversial or polarizing elements:</w:t>
        <w:br/>
        <w:br/>
        <w:t>1. **Lionel Messi's Suspension**: Messi's unauthorized trip to Saudi Arabia and subsequent suspension from Paris Saint-Germain (PSG) has generated significant discussion. The fact that a high-profile player like Messi is suspended raises questions about player conduct, club discipline, and the implications of such actions on team dynamics and performance.</w:t>
        <w:br/>
        <w:br/>
        <w:t>2. **Protests Against Neymar**: The protests by PSG fans outside Neymar's home, which Galtier condemned, highlight tensions between fans and players. This situation can be polarizing, as it touches on the expectations of fans, the behavior of players, and the boundaries of acceptable protest.</w:t>
        <w:br/>
        <w:br/>
        <w:t>3. **Comments on Managers and Players**: The article includes various</w:t>
      </w:r>
    </w:p>
    <w:p/>
    <w:p>
      <w:r>
        <w:t>Article ID: 115</w:t>
      </w:r>
    </w:p>
    <w:p>
      <w:r>
        <w:t>Analysis: The article presents a detailed analysis of Darwin Núñez's performance and integration into Liverpool FC, particularly focusing on a specific game against Tottenham. While it primarily discusses sports performance, player dynamics, and coaching decisions, there are several elements that could be considered controversial or polarizing:</w:t>
        <w:br/>
        <w:br/>
        <w:t>1. **Critique of Player Performance**: The article strongly critiques Núñez's performance, describing him as "erratic," "ineffective," and "largely wonky and wasteful in possession." Such strong language can polarize opinions among fans and analysts, particularly those who may support Núñez or view him as a player with potential.</w:t>
        <w:br/>
        <w:br/>
        <w:t>2. **Comparison to Other Players**: The comparison between Núñez and other forwards like Mohamed Salah, Cody Gakpo,</w:t>
      </w:r>
    </w:p>
    <w:p/>
    <w:p>
      <w:r>
        <w:t>Article ID: 116</w:t>
      </w:r>
    </w:p>
    <w:p>
      <w:r>
        <w:t>Analysis: The article primarily discusses a football match between Liverpool and Tottenham, focusing on the performance of Trent Alexander-Arnold and the tactical dynamics of both teams. While the article provides an analysis of the game, it does not contain overtly controversial or polarizing content. However, there are a few elements that could potentially spark discussion among football fans:</w:t>
        <w:br/>
        <w:br/>
        <w:t>1. **Tactical Decisions**: The article mentions Jürgen Klopp's tactical choices, particularly regarding Alexander-Arnold's hybrid role. Discussions about tactical decisions in football can often lead to polarized opinions, especially among fans of rival teams or those with strong preferences for certain styles of play.</w:t>
        <w:br/>
        <w:br/>
        <w:t>2. **Performance Criticism**: The critique of Tottenham's defense, particularly the mention of players being "afraid</w:t>
      </w:r>
    </w:p>
    <w:p/>
    <w:p>
      <w:r>
        <w:t>Article ID: 117</w:t>
      </w:r>
    </w:p>
    <w:p>
      <w:r>
        <w:t>Analysis: The article primarily focuses on a match report of a Premier League game between Liverpool and Tottenham Hotspur, detailing the events of the match, player performances, and fan reactions. While the tone is generally light and humorous, there are several points that could be considered controversial or polarizing:</w:t>
        <w:br/>
        <w:br/>
        <w:t>1. **Player Criticism**: The article includes critical comments about specific players, notably Lucas Moura, who had a significant error leading to a goal. Such criticisms can polarize opinions among fans, especially those who support the player or team being discussed.</w:t>
        <w:br/>
        <w:br/>
        <w:t>2. **Comparisons to Historical Matches**: References to past matches, such as the dramatic Liverpool vs. Newcastle game in 1997, can evoke strong feelings among fans of those clubs, potentially leading to</w:t>
      </w:r>
    </w:p>
    <w:p/>
    <w:p>
      <w:r>
        <w:t>Article ID: 118</w:t>
      </w:r>
    </w:p>
    <w:p>
      <w:r>
        <w:t>Analysis: The article primarily focuses on Trent Alexander-Arnold's reflections on his journey through the football academy system and his new initiative, the After Academy, aimed at supporting young players who do not make it professionally. While the content is largely positive and constructive, it does touch upon several potentially controversial or polarizing themes:</w:t>
        <w:br/>
        <w:br/>
        <w:t>1. **Mental Health and Well-being of Young Athletes**: Alexander-Arnold discusses the mental health struggles faced by young players who are released from academies, highlighting issues such as loss of identity and feelings of shame. This focus on mental health in sports can be polarizing, as it challenges traditional views of athleticism and success, and may provoke discussions about the responsibilities of clubs towards their youth players.</w:t>
        <w:br/>
        <w:br/>
        <w:t>2. **Academy</w:t>
      </w:r>
    </w:p>
    <w:p/>
    <w:p>
      <w:r>
        <w:t>Article ID: 119</w:t>
      </w:r>
    </w:p>
    <w:p>
      <w:r>
        <w:t>Analysis: The article contains several elements that could be considered controversial or polarizing, particularly in the context of football (soccer) and its fanbase. Here are the key points of contention:</w:t>
        <w:br/>
        <w:br/>
        <w:t>1. **VAR Decision**: The article highlights a contentious moment in the match where West Ham felt they should have been awarded a penalty for a handball by Liverpool's Thiago Alcântara. The mention of VAR (Video Assistant Referee) and the criticism from West Ham's manager, David Moyes, regarding the decision not to intervene, introduces a polarizing topic. VAR decisions have been a source of controversy in football, often leading to heated debates among fans, pundits, and teams.</w:t>
        <w:br/>
        <w:br/>
        <w:t>2. **Managerial Critique**: Moyes's</w:t>
      </w:r>
    </w:p>
    <w:p/>
    <w:p>
      <w:r>
        <w:t>Article ID: 120</w:t>
      </w:r>
    </w:p>
    <w:p>
      <w:r>
        <w:t>Analysis: The article contains several elements that can be considered controversial or polarizing:</w:t>
        <w:br/>
        <w:br/>
        <w:t>1. **Social Media Abuse and Trolling**: The piece discusses the increasing prevalence of online trolling related to the Hillsborough disaster, particularly targeting survivors and victims' families. This highlights a broader societal issue regarding the impact of social media on mental health and the responsibilities of individuals online. The strong emotional responses from victims' families, such as Louise Brookes, about the trolling and the effects it has had on their mental health could polarize opinions on the accountability of social media users and the need for regulation.</w:t>
        <w:br/>
        <w:br/>
        <w:t>2. **Football Rivalry and Chanting**: The article addresses the issue of rival football fans using the Hillsborough disaster as a subject for chants, which many find</w:t>
      </w:r>
    </w:p>
    <w:p/>
    <w:p>
      <w:r>
        <w:t>Article ID: 121</w:t>
      </w:r>
    </w:p>
    <w:p>
      <w:r>
        <w:t>Analysis: The article contains several points that could be considered controversial or polarizing, particularly in the context of football culture, fan sentiments, and managerial decisions. Here are some notable aspects:</w:t>
        <w:br/>
        <w:br/>
        <w:t>1. **Harry Kane vs. Erling Haaland**: The comparison between Kane and Haaland, particularly in terms of their goal contributions and impact on their respective teams, can be polarizing among fans. Supporters of either player may have strong opinions on who is superior, which can lead to heated debates.</w:t>
        <w:br/>
        <w:br/>
        <w:t>2. **Nottingham Forest's Struggles**: The fluctuating opinions on Nottingham Forest's chances of relegation reflect the uncertainty and tension surrounding teams in the relegation zone. Statements like "absolute certainties to go down" can provoke strong reactions from</w:t>
      </w:r>
    </w:p>
    <w:p/>
    <w:p>
      <w:r>
        <w:t>Article ID: 122</w:t>
      </w:r>
    </w:p>
    <w:p>
      <w:r>
        <w:t>Analysis: The article contains several elements that could be considered controversial or polarizing, particularly among fans of Liverpool FC and the broader football community:</w:t>
        <w:br/>
        <w:br/>
        <w:t>1. **Performance Critique**: Jürgen Klopp's comments about the team's performance this season may polarize opinions among fans. While some may appreciate his honesty and acknowledgment of the team's struggles, others might feel frustrated or defensive about the criticism directed at the players, especially prominent figures like Trent Alexander-Arnold.</w:t>
        <w:br/>
        <w:br/>
        <w:t>2. **Player Accountability**: Klopp's assertion that "nobody performed on the level we saw and the level we know they can" could provoke discussions about player accountability. Some fans may agree with Klopp's assessment, while others may argue that external factors, such as injuries or team dynamics, have contributed</w:t>
      </w:r>
    </w:p>
    <w:p/>
    <w:p>
      <w:r>
        <w:t>Article ID: 123</w:t>
      </w:r>
    </w:p>
    <w:p>
      <w:r>
        <w:t>Analysis: The article contains several elements that could be considered controversial or polarizing:</w:t>
        <w:br/>
        <w:br/>
        <w:t>1. **Hillsborough Disaster References**: The mention of offensive chants referencing the Hillsborough disaster is particularly sensitive and polarizing. This event, which resulted in the deaths of 97 Liverpool fans, remains a deeply emotional topic for many, especially for those directly affected and the wider football community. Chants that reference this tragedy are viewed as highly offensive and disrespectful, leading to strong reactions from fans, clubs, and authorities.</w:t>
        <w:br/>
        <w:br/>
        <w:t>2. **Fan Behavior**: The behavior of fans, specifically the chanting during the match, is a contentious issue in football culture. Discussions around fan conduct, particularly when it involves tragic events, often lead to polarized opinions among supporters, clubs,</w:t>
      </w:r>
    </w:p>
    <w:p/>
    <w:p>
      <w:r>
        <w:t>Article ID: 124</w:t>
      </w:r>
    </w:p>
    <w:p>
      <w:r>
        <w:t>Analysis: The article contains several elements that could be considered controversial or polarizing:</w:t>
        <w:br/>
        <w:br/>
        <w:t>1. **Critique of Liverpool FC**: The article opens with a mocking tone towards Liverpool FC, suggesting that their performance against Real Madrid was humiliating. This could polarize readers who are fans of Liverpool and may perceive this as an unfair or overly harsh critique.</w:t>
        <w:br/>
        <w:br/>
        <w:t>2. **Environmental Commentary**: The comparison of carbon footprints between Liverpool and Real Madrid's travel methods introduces a discussion about environmental responsibility in sports. This topic can be polarizing, as opinions vary widely on climate change and corporate responsibility.</w:t>
        <w:br/>
        <w:br/>
        <w:t>3. **Jürgen Klopp's Performance**: The description of Klopp's reaction to the game is somewhat sarcastic and critical, which could provoke strong feelings among fans who support</w:t>
      </w:r>
    </w:p>
    <w:p/>
    <w:p>
      <w:r>
        <w:t>Article ID: 125</w:t>
      </w:r>
    </w:p>
    <w:p>
      <w:r>
        <w:t>Analysis: The article primarily focuses on a football match between Real Madrid and Liverpool, detailing the game’s events, player performances, and post-match commentary from coaches and analysts. While the content is largely centered on sports reporting, there are several elements that could be considered controversial or polarizing:</w:t>
        <w:br/>
        <w:br/>
        <w:t>1. **Jurgen Klopp's Comments**: Klopp's reflections on his team's performance and the nature of the match could be seen as controversial, particularly his admission that Liverpool "needed a special performance" and that they were not able to deliver one. This could polarize fans who might interpret his honesty as either a sign of leadership or a lack of ambition.</w:t>
        <w:br/>
        <w:br/>
        <w:t>2. **UEFA's Handling of Previous Events**: The article references UEFA President Aleksander Ceferin's</w:t>
      </w:r>
    </w:p>
    <w:p/>
    <w:p>
      <w:r>
        <w:t>Article ID: 126</w:t>
      </w:r>
    </w:p>
    <w:p>
      <w:r>
        <w:t xml:space="preserve">Analysis: The article primarily discusses a football match between Liverpool and Real Madrid, reflecting on past comebacks and the challenges Liverpool faces in their upcoming game. While it contains sports commentary and analysis, it does not appear to contain highly controversial or polarizing content. </w:t>
        <w:br/>
        <w:br/>
        <w:t>However, there are a few elements that could be seen as mildly contentious:</w:t>
        <w:br/>
        <w:br/>
        <w:t>1. **Comparative Analysis**: The comparison of Liverpool's current situation to past matches, particularly against Barcelona and Ajax, may invite differing opinions among fans about the teams' capabilities and the likelihood of a comeback. This could lead to debates among supporters.</w:t>
        <w:br/>
        <w:br/>
        <w:t>2. **Critique of Players**: The mention of Darwin Núñez needing to find his "inner Erling Haaland" could be interpreted as a critique of</w:t>
      </w:r>
    </w:p>
    <w:p/>
    <w:p>
      <w:r>
        <w:t>Article ID: 127</w:t>
      </w:r>
    </w:p>
    <w:p>
      <w:r>
        <w:t xml:space="preserve">Analysis: The article primarily discusses Jürgen Klopp's reflections on Liverpool's chances of overcoming a significant deficit against Real Madrid in the Champions League. While it contains elements of sports commentary, it does not present any overtly controversial or polarizing content. </w:t>
        <w:br/>
        <w:br/>
        <w:t>The statements made by Klopp reflect a mix of optimism and realism about his team's situation, acknowledging the difficulty of the task while also expressing a desire to compete. His comments about the challenges Liverpool faces, including the need to score multiple goals and the strength of their opponent, are typical of sports discourse and do not seem to provoke strong disagreement or controversy.</w:t>
        <w:br/>
        <w:br/>
        <w:t xml:space="preserve">The mention of injuries, specifically Stefan Bajcetic's condition, is a factual update that does not carry any controversial implications. </w:t>
        <w:br/>
        <w:br/>
        <w:t>Overall, the content is focused on</w:t>
      </w:r>
    </w:p>
    <w:p/>
    <w:p>
      <w:r>
        <w:t>Article ID: 128</w:t>
      </w:r>
    </w:p>
    <w:p>
      <w:r>
        <w:t>Analysis: The article contains several elements that could be considered controversial or polarizing:</w:t>
        <w:br/>
        <w:br/>
        <w:t>1. **Responsibility and Accountability**: The report commissioned by Uefa, which found that Uefa bears "primary responsibility" for the organizational and safety failures during the Champions League final, is likely to generate debate. Fans and legal representatives are pushing for more than just a ticket refund, arguing for compensation for physical and psychological injuries. This raises questions about accountability and the adequacy of Uefa's response, which can polarize opinions among fans, legal experts, and sports authorities.</w:t>
        <w:br/>
        <w:br/>
        <w:t>2. **Legal Action and Compensation**: The decision by law firms to pursue legal claims against Uefa for more substantial compensation beyond ticket refunds introduces a contentious legal aspect. This could polarize public</w:t>
      </w:r>
    </w:p>
    <w:p/>
    <w:p>
      <w:r>
        <w:t>Article ID: 129</w:t>
      </w:r>
    </w:p>
    <w:p>
      <w:r>
        <w:t>Analysis: The article contains several points of potentially controversial or polarizing content, particularly related to football management, fan experiences, and institutional accountability. Here are the key areas of concern:</w:t>
        <w:br/>
        <w:br/>
        <w:t>1. **Criticism of UEFA**: The article discusses ongoing legal action by Liverpool fans against UEFA regarding the chaos at the Champions League final. The mention of UEFA's initial blame on fans for the situation, which an independent review deemed "manifestly inaccurate," highlights a significant controversy surrounding accountability and fan safety in football. This could polarize opinions among fans of different clubs and stakeholders in football governance.</w:t>
        <w:br/>
        <w:br/>
        <w:t>2. **Comments on Team Management**: The article references the frequent managerial changes at Watford and the performance of Javi Gracia, which could provoke discussions about managerial stability and</w:t>
      </w:r>
    </w:p>
    <w:p/>
    <w:p>
      <w:r>
        <w:t>Article ID: 130</w:t>
      </w:r>
    </w:p>
    <w:p>
      <w:r>
        <w:t xml:space="preserve">Analysis: The article appears to primarily focus on the upcoming football match between Liverpool and Real Madrid, discussing Jürgen Klopp's experiences with the team in various competitions, particularly in the context of UEFA Champions League encounters. </w:t>
        <w:br/>
        <w:br/>
        <w:t>While the article is centered around sports, it does contain elements that could be considered controversial or polarizing, particularly among football fans:</w:t>
        <w:br/>
        <w:br/>
        <w:t>1. **Historical Rivalry**: The article references Liverpool's past failures against Real Madrid, which could polarize fans who are sensitive about their team's performance and history against rivals. The mention of Liverpool being eliminated by Madrid multiple times can evoke strong emotional responses from supporters.</w:t>
        <w:br/>
        <w:br/>
        <w:t>2. **Klopp's Comments**: Jürgen Klopp's reflections on past finals, particularly his assertion that Liverpool "could have won" certain</w:t>
      </w:r>
    </w:p>
    <w:p/>
    <w:p>
      <w:r>
        <w:t>Article ID: 131</w:t>
      </w:r>
    </w:p>
    <w:p>
      <w:r>
        <w:t>Analysis: The article contains several elements that could be considered controversial or polarizing:</w:t>
        <w:br/>
        <w:br/>
        <w:t>1. **Accountability for UEFA's Decisions**: Jürgen Klopp's criticism of UEFA's decision to host the Champions League final in Paris, labeling it as "the worst possible venue," suggests a significant level of dissatisfaction with the organization's decision-making process. This could polarize opinions among fans, officials, and stakeholders in European football, particularly regarding the efficacy of UEFA's leadership.</w:t>
        <w:br/>
        <w:br/>
        <w:t>2. **Call for Accountability**: Klopp's suggestion that individuals involved in the decision-making process should consider their positions raises questions about accountability within UEFA. This could lead to debates about who should be held responsible for the failures during the final, potentially creating factions among supporters and officials who may have differing views</w:t>
      </w:r>
    </w:p>
    <w:p/>
    <w:p>
      <w:r>
        <w:t>Article ID: 132</w:t>
      </w:r>
    </w:p>
    <w:p>
      <w:r>
        <w:t>Analysis: The article contains several elements that could be considered controversial or polarizing:</w:t>
        <w:br/>
        <w:br/>
        <w:t>1. **Critique of Authorities**: The article strongly criticizes Uefa and French authorities for their handling of the Champions League final, particularly in relation to safety and security. It asserts that these organizations attempted to shift blame onto Liverpool fans, which can provoke strong reactions from supporters of other clubs, Uefa officials, and those who may have differing views on the authorities' actions.</w:t>
        <w:br/>
        <w:br/>
        <w:t>2. **Comparison to Hillsborough**: The article references the Hillsborough disaster, a deeply painful event for Liverpool supporters. Drawing parallels between the two incidents can be polarizing, as it touches on historical grievances and trauma associated with Hillsborough. This could elicit strong emotions from those connected to</w:t>
      </w:r>
    </w:p>
    <w:p/>
    <w:p>
      <w:r>
        <w:t>Article ID: 133</w:t>
      </w:r>
    </w:p>
    <w:p>
      <w:r>
        <w:t>Analysis: The article contains several elements that could be considered controversial or polarizing:</w:t>
        <w:br/>
        <w:br/>
        <w:t>1. **Responsibility and Accountability**: The report's conclusion that Uefa bears "primary responsibility" for the organizational and safety failures during the Champions League final is likely to be a point of contention. This finding directly implicates Uefa, which may lead to debates about accountability in large sporting events.</w:t>
        <w:br/>
        <w:br/>
        <w:t>2. **Criticism of Authorities**: The report also criticizes the French police and the French football federation, which could provoke strong reactions from those who support these institutions. The mention of "brutal policing" and "criminal attacks by local groups" could further polarize opinions on public safety and law enforcement practices during such events.</w:t>
        <w:br/>
        <w:br/>
        <w:t>3. **Fan Experiences**:</w:t>
      </w:r>
    </w:p>
    <w:p/>
    <w:p>
      <w:r>
        <w:t>Article ID: 134</w:t>
      </w:r>
    </w:p>
    <w:p>
      <w:r>
        <w:t>Analysis: The article contains several elements of controversial and polarizing content, primarily revolving around the events that transpired during a football match involving Liverpool supporters. Here are the key points of contention:</w:t>
        <w:br/>
        <w:br/>
        <w:t>1. **Safety Concerns and Allegations of Mismanagement**: The testimonies highlight severe safety issues faced by Liverpool supporters, particularly those with disabilities. The descriptions of fans feeling "gassed" and "crushed" create a narrative of chaos and danger, which raises questions about the organization of the event and the responsibility of authorities. This can polarize opinions on the effectiveness of event management by UEFA and local authorities.</w:t>
        <w:br/>
        <w:br/>
        <w:t>2. **Comparison to Hillsborough Disaster**: The references to the Hillsborough disaster evoke strong emotions, especially among Liverpool supporters. Ian Byrne's</w:t>
      </w:r>
    </w:p>
    <w:p/>
    <w:p>
      <w:r>
        <w:t>Article ID: 135</w:t>
      </w:r>
    </w:p>
    <w:p>
      <w:r>
        <w:t>Analysis: The article contains several elements that could be considered controversial or polarizing, particularly in the context of sports management and fan expectations. Here are the key points of controversy:</w:t>
        <w:br/>
        <w:br/>
        <w:t>1. **Criticism of Management**: Jürgen Klopp's comments about the scrutiny he faces compared to his staff can be polarizing. Fans and analysts often have strong opinions about managerial decisions and performance, and Klopp’s insistence that he alone should face the criticism may provoke debate about accountability in sports. Some may agree with his stance, while others may feel that accountability should be shared among the entire coaching staff.</w:t>
        <w:br/>
        <w:br/>
        <w:t>2. **Performance Expectations**: The mention of Liverpool's poor performance, specifically the "3-0 defeat at relegation-threatened Wolves," highlights a significant drop in</w:t>
      </w:r>
    </w:p>
    <w:p/>
    <w:p>
      <w:r>
        <w:t>Article ID: 136</w:t>
      </w:r>
    </w:p>
    <w:p>
      <w:r>
        <w:t>Analysis: The article primarily discusses Jürgen Klopp's reflections on Liverpool's current season, the challenges faced by the team, and the competitive landscape of English football. While the content is largely focused on sports analysis and Klopp's comments, there are a few elements that could be considered controversial or polarizing:</w:t>
        <w:br/>
        <w:br/>
        <w:t>1. **Comparison with Other Teams**: Klopp's acknowledgment of Brighton's rise and his praise for Mikel Arteta and Erik ten Hag could be viewed as controversial among Liverpool fans who may feel defensive about their team's performance. His comments highlight Liverpool's struggles in comparison to other clubs, which might upset some supporters.</w:t>
        <w:br/>
        <w:br/>
        <w:t>2. **Critique of Performance**: Klopp's statement about the recent 3-0 defeat to Brighton being the worst performance of his coaching</w:t>
      </w:r>
    </w:p>
    <w:p/>
    <w:p>
      <w:r>
        <w:t>Article ID: 137</w:t>
      </w:r>
    </w:p>
    <w:p>
      <w:r>
        <w:t xml:space="preserve">Analysis: The article primarily discusses Jürgen Klopp's analysis of Mohamed Salah's performance and the overall struggles of the Liverpool football team. While it provides insights into the team's dynamics, player injuries, and the impact of past player departures, it does not contain overtly controversial or polarizing content. </w:t>
        <w:br/>
        <w:br/>
        <w:t>However, there are a few elements that could potentially spark debate among fans and analysts:</w:t>
        <w:br/>
        <w:br/>
        <w:t>1. **Performance Critique**: Klopp's admission that Salah is "suffering" due to the team's lack of cohesion may lead to discussions about the expectations placed on star players and whether they are being held accountable for team performance.</w:t>
        <w:br/>
        <w:br/>
        <w:t>2. **Injury and Team Dynamics**: The mention of injuries to key players and the departure of Sadio Mané could provoke differing opinions</w:t>
      </w:r>
    </w:p>
    <w:p/>
    <w:p>
      <w:r>
        <w:t>Article ID: 138</w:t>
      </w:r>
    </w:p>
    <w:p>
      <w:r>
        <w:t>Analysis: The article primarily discusses Jürgen Klopp's comments on Cody Gakpo's decision to join Liverpool despite uncertainties regarding Champions League qualification. While it presents a positive narrative about Gakpo's character and commitment, there are elements that could be considered controversial or polarizing:</w:t>
        <w:br/>
        <w:br/>
        <w:t>1. **Champions League Qualification Uncertainty**: Klopp's remarks about the uncertainty of Champions League qualification may polarize fans and stakeholders who have differing opinions on the club's current performance and future prospects. Some may view this as a sign of decline, while others may see it as a challenge that the club can overcome.</w:t>
        <w:br/>
        <w:br/>
        <w:t>2. **Player Choices and Loyalty**: The article highlights Gakpo's choice to join Liverpool over other clubs like Manchester United, which could spark debates among</w:t>
      </w:r>
    </w:p>
    <w:p/>
    <w:p>
      <w:r>
        <w:t>Article ID: 139</w:t>
      </w:r>
    </w:p>
    <w:p>
      <w:r>
        <w:t>Analysis: The article primarily focuses on the performance and career trajectory of Liverpool player Mohamed Salah, particularly reflecting on his past challenges and recent successes. It discusses his redemption arc following a difficult period and highlights his contributions to the team as they prepare for a match against Leicester City.</w:t>
        <w:br/>
        <w:br/>
        <w:t xml:space="preserve">While the article contains elements of sports analysis and personal reflection, it does not appear to contain any overtly controversial or polarizing content. The discussion is centered around sports performance, player statistics, and team dynamics, which are generally accepted topics within sports journalism. </w:t>
        <w:br/>
        <w:br/>
        <w:t>The mention of Salah's past struggles, including his experiences in international competitions, is presented in a factual manner without inflammatory language or divisive opinions. The tone remains largely positive and supportive of Salah's achievements and his importance to Liverpool FC</w:t>
      </w:r>
    </w:p>
    <w:p/>
    <w:p>
      <w:r>
        <w:t>Article ID: 140</w:t>
      </w:r>
    </w:p>
    <w:p>
      <w:r>
        <w:t xml:space="preserve">Analysis: The article primarily discusses the transfer of Cody Gakpo to Liverpool FC from PSV Eindhoven, detailing the circumstances surrounding the transfer, including rival interest from Manchester United, and the strategic decisions made by Liverpool's management in light of injuries to key players. </w:t>
        <w:br/>
        <w:br/>
        <w:t>While the article contains elements that could be considered competitive—such as the rivalry between Liverpool and Manchester United—it does not present any overtly controversial or polarizing content. The tone is factual and focuses on the player's achievements, the club's strategies, and the positive remarks from both Gakpo and Liverpool's manager, Jürgen Klopp.</w:t>
        <w:br/>
        <w:br/>
        <w:t>Overall, the content is largely celebratory regarding the signing and does not delve into divisive topics or opinions that would typically characterize controversial articles. Therefore, it can be</w:t>
      </w:r>
    </w:p>
    <w:p/>
    <w:p>
      <w:r>
        <w:t>Article ID: 141</w:t>
      </w:r>
    </w:p>
    <w:p>
      <w:r>
        <w:t>Analysis: The article contains several elements that could be considered controversial or polarizing:</w:t>
        <w:br/>
        <w:br/>
        <w:t>1. **Racial Abuse**: The mention of disabled Liverpool supporters being racially abused is a serious issue that often sparks outrage and debate. Racial abuse in sports is a longstanding problem and can lead to polarized opinions about the effectiveness of measures taken by clubs and authorities to combat such behavior.</w:t>
        <w:br/>
        <w:br/>
        <w:t>2. **Violence and Safety Concerns**: The incidents of a 15-year-old girl being injured by an object thrown from the away section and the assault of a man after the game raise significant safety concerns. These types of violent incidents can lead to discussions about fan behavior, security measures at sporting events, and the responsibility of clubs to ensure a safe environment for all attendees.</w:t>
      </w:r>
    </w:p>
    <w:p/>
    <w:p>
      <w:r>
        <w:t>Article ID: 142</w:t>
      </w:r>
    </w:p>
    <w:p>
      <w:r>
        <w:t>Analysis: The article contains several elements that could be considered controversial or polarizing:</w:t>
        <w:br/>
        <w:br/>
        <w:t>1. **Julian Ward's Departure**: The sudden decision of Liverpool's sporting director, Julian Ward, to leave the club after only a few months in his official role may raise questions among fans and analysts regarding the stability and effectiveness of the club's management. The lack of explanation for his exit could lead to speculation and differing opinions on the reasons behind it.</w:t>
        <w:br/>
        <w:br/>
        <w:t>2. **Change in Sporting Director Model**: The potential shift away from the sporting director model that has been in place since 2016 under Michael Edwards might provoke debate among supporters and stakeholders. Jürgen Klopp's involvement in the decision-making process adds another layer of complexity, as fans may have differing views on his</w:t>
      </w:r>
    </w:p>
    <w:p/>
    <w:p>
      <w:r>
        <w:t>Article ID: 143</w:t>
      </w:r>
    </w:p>
    <w:p>
      <w:r>
        <w:t xml:space="preserve">Analysis: The article primarily focuses on a Premier League football match between Liverpool and Southampton, detailing the performances of key players and the managerial perspectives of Nathan Jones and Jürgen Klopp. While it provides a comprehensive overview of the match, it does not contain any overtly controversial or polarizing content. </w:t>
        <w:br/>
        <w:br/>
        <w:t xml:space="preserve">The article discusses various aspects of the game, including player performances, managerial comments, and match statistics, without delving into any contentious issues or divisive opinions. The references to specific players and their performances, such as Darwin Núñez and Alisson, are factual and do not appear to provoke disagreement or controversy. </w:t>
        <w:br/>
        <w:br/>
        <w:t>The mention of Klopp's one-match touchline ban could be seen as a minor point of interest, but it does not elicit significant controversy. Overall</w:t>
      </w:r>
    </w:p>
    <w:p/>
    <w:p>
      <w:r>
        <w:t>Article ID: 144</w:t>
      </w:r>
    </w:p>
    <w:p>
      <w:r>
        <w:t>Analysis: The article contains several elements that could be considered controversial or polarizing, particularly among football fans and stakeholders associated with Liverpool FC. Here are the key points of potential controversy:</w:t>
        <w:br/>
        <w:br/>
        <w:t>1. **Ownership and Investment**: The discussion about Fenway Sports Group's (FSG) ownership and their search for new investment can be polarizing. Fans often have strong opinions about ownership, especially in light of FSG's past actions and decisions. The mention of their frugal investment strategy and the criticism it has received from fans, particularly regarding transfer market activity, indicates a divide in opinion about their stewardship.</w:t>
        <w:br/>
        <w:br/>
        <w:t>2. **Financial Fair Play (FFP)**: The reference to FSG's adherence to financial fair play rules, juxtaposed with the challenges posed by "</w:t>
      </w:r>
    </w:p>
    <w:p/>
    <w:p>
      <w:r>
        <w:t>Article ID: 145</w:t>
      </w:r>
    </w:p>
    <w:p>
      <w:r>
        <w:t xml:space="preserve">Analysis: The article primarily discusses the financial prospects and valuation of Liverpool FC as it explores the possibility of selling a minority stake to new investors. While it contains information about the club's commercial success, global fanbase, and the impact of recent events (like the sale of Chelsea FC and the economic situation in the UK), it does not inherently contain controversial or polarizing content. </w:t>
        <w:br/>
        <w:br/>
        <w:t>However, there are certain elements that could be viewed as sensitive or polarizing:</w:t>
        <w:br/>
        <w:br/>
        <w:t>1. **Comparison to Chelsea's Sale**: The article references the sale of Chelsea FC, which was influenced by the sanctions against Roman Abramovich due to the invasion of Ukraine. This situation is politically charged and could evoke strong opinions regarding the implications of ownership and the influence of geopolitics on sports</w:t>
      </w:r>
    </w:p>
    <w:p/>
    <w:p>
      <w:r>
        <w:t>Article ID: 146</w:t>
      </w:r>
    </w:p>
    <w:p>
      <w:r>
        <w:t>Analysis: The article discusses the potential for new investment in Liverpool FC under the ownership of Fenway Sports Group (FSG). While the content primarily focuses on financial and operational aspects of the club's ownership, there are several elements that could be considered controversial or polarizing:</w:t>
        <w:br/>
        <w:br/>
        <w:t>1. **Ownership and Investment Concerns**: The possibility of FSG selling a stake in Liverpool, even if it's exploratory, can be polarizing among fans. Supporters often have strong emotional ties to club ownership and any hint of a sale can lead to anxiety and division among the fanbase regarding the future direction of the club.</w:t>
        <w:br/>
        <w:br/>
        <w:t>2. **Historical Context of FSG's Tenure**: While FSG has overseen success, their ownership has not always been viewed positively by all</w:t>
      </w:r>
    </w:p>
    <w:p/>
    <w:p>
      <w:r>
        <w:t>Article ID: 147</w:t>
      </w:r>
    </w:p>
    <w:p>
      <w:r>
        <w:t>Analysis: The article primarily reports on a football match between Tottenham Hotspur and Liverpool, providing a detailed account of the game's events, player performances, and post-match commentary. While it discusses various aspects of the game, there are several elements that could be considered controversial or polarizing:</w:t>
        <w:br/>
        <w:br/>
        <w:t>1. **Managerial Criticism**: The article includes comments on Antonio Conte's management style, with some fans expressing frustration over his tactics and suggesting that he has been inflexible in his approach. This can polarize opinions among fans, especially those who may support or oppose Conte's methods.</w:t>
        <w:br/>
        <w:br/>
        <w:t>2. **Player Performance Comparisons**: There are references to players' performances, such as comparing Darwin Nunez to Andy Carroll and discussing the inconsistency of Spurs' forwards.</w:t>
      </w:r>
    </w:p>
    <w:p/>
    <w:p>
      <w:r>
        <w:t>Article ID: 148</w:t>
      </w:r>
    </w:p>
    <w:p>
      <w:r>
        <w:t>Analysis: The article contains several instances of controversial or polarizing content, particularly surrounding the upcoming World Cup in Qatar and various discussions regarding player welfare in relation to match scheduling. Here are the key points of controversy:</w:t>
        <w:br/>
        <w:br/>
        <w:t>1. **World Cup in Qatar**: The article highlights the ongoing debate about the ethical implications of holding the World Cup in Qatar, focusing on issues such as human rights abuses and the treatment of migrant workers. The letter from FIFA urging teams to focus on football rather than political issues has drawn criticism, particularly from human rights organizations like Amnesty International, which argues that FIFA should address these serious concerns instead of dismissing them.</w:t>
        <w:br/>
        <w:br/>
        <w:t>2. **Player Welfare and Scheduling**: Managers like Antonio Conte and David Moyes express concerns about the demanding match schedule leading up</w:t>
      </w:r>
    </w:p>
    <w:p/>
    <w:p>
      <w:r>
        <w:t>Article ID: 149</w:t>
      </w:r>
    </w:p>
    <w:p>
      <w:r>
        <w:t>Analysis: The article contains some potentially controversial or polarizing content, primarily centered around the comparison between Darwin Núñez and Erling Haaland. Here are the key points that contribute to its controversial nature:</w:t>
        <w:br/>
        <w:br/>
        <w:t>1. **Comparison of Players**: Andy Robertson argues that comparing Núñez and Haaland is unfair. This statement can polarize opinions among fans and analysts who may have differing views on player comparisons, especially given that both players were high-profile signings in the same transfer window.</w:t>
        <w:br/>
        <w:br/>
        <w:t>2. **Performance and Expectations**: The article discusses Núñez's performance and the expectations surrounding him since his transfer. Fans of Liverpool may feel strongly about their player’s performance, while fans of Manchester City may defend Haaland’s achievements. This can lead to debates about which player</w:t>
      </w:r>
    </w:p>
    <w:p/>
    <w:p>
      <w:r>
        <w:t>Article ID: 150</w:t>
      </w:r>
    </w:p>
    <w:p>
      <w:r>
        <w:t>Analysis: The article contains several elements that could be considered controversial or polarizing:</w:t>
        <w:br/>
        <w:br/>
        <w:t>1. **Human Rights and Qatar**: The mention of the "Human Rights World Cup" in relation to Qatar raises significant ethical concerns. Qatar has faced widespread criticism for its human rights record, particularly concerning the treatment of migrant workers and restrictions on freedoms. This topic can elicit strong opinions from different sides, with some supporting a boycott of the event while others argue for engagement through sport.</w:t>
        <w:br/>
        <w:br/>
        <w:t>2. **Strikes and Labor Disputes**: The article discusses a labor strike by workers at GXO over a pay dispute. Labor rights and strikes can be polarizing topics, especially in the context of the economic pressures faced by workers and businesses. The framing of the strike as</w:t>
      </w:r>
    </w:p>
    <w:p/>
    <w:p>
      <w:r>
        <w:t>Article ID: 151</w:t>
      </w:r>
    </w:p>
    <w:p>
      <w:r>
        <w:t>Analysis: The article contains several elements that could be considered controversial or polarizing, particularly in the context of football fandom and the ongoing rivalry between Liverpool and Manchester City.</w:t>
        <w:br/>
        <w:br/>
        <w:t>1. **Financial Disparities**: The article discusses the financial differences between Liverpool and Manchester City, particularly highlighting City's substantial investment in their squad and the implications of being owned by a nation-state. This could be polarizing among fans and analysts, as it touches on broader issues of financial fairness in football, the sustainability of club models, and the competitive landscape of the Premier League.</w:t>
        <w:br/>
        <w:br/>
        <w:t>2. **Criticism of Player Management**: The author raises questions about Jürgen Klopp's management decisions, specifically regarding the reliance on key players like Virgil van Dijk and Trent Alexander-Arnold.</w:t>
      </w:r>
    </w:p>
    <w:p/>
    <w:p>
      <w:r>
        <w:t>Article ID: 152</w:t>
      </w:r>
    </w:p>
    <w:p>
      <w:r>
        <w:t>Analysis: The article contains several elements that could be considered controversial or polarizing, particularly among football fans, especially Liverpool supporters. Here are some key points:</w:t>
        <w:br/>
        <w:br/>
        <w:t>1. **Performance Critique**: The article discusses Liverpool's decline in performance after a demanding previous season, which might polarize fans. Some supporters may agree with the analysis of fatigue and mental hangover, while others may feel that such explanations undermine the team's potential or the manager's capabilities.</w:t>
        <w:br/>
        <w:br/>
        <w:t>2. **Player Accountability**: The mention of individual players struggling for form (e.g., Trent Alexander-Arnold, Virgil van Dijk) could lead to controversy. Fans often have strong opinions about their players, and criticism of key figures may provoke defensive reactions from supporters who feel a sense of loyalty</w:t>
      </w:r>
    </w:p>
    <w:p/>
    <w:p>
      <w:r>
        <w:t>Article ID: 153</w:t>
      </w:r>
    </w:p>
    <w:p>
      <w:r>
        <w:t>Analysis: The article primarily discusses the performance and strategies of Liverpool FC under manager Jürgen Klopp, focusing on their recent struggles in the Premier League and the adjustments made to improve their game. While the content is largely analytical and reflects on football tactics, there are a few elements that could be considered controversial or polarizing:</w:t>
        <w:br/>
        <w:br/>
        <w:t>1. **Critique of Player Performance**: The article mentions Trent Alexander-Arnold's defensive capabilities being "under scrutiny" following his omission from the England squad. This can be polarizing among fans and analysts, as discussions about player performance often lead to divided opinions, especially regarding a high-profile player.</w:t>
        <w:br/>
        <w:br/>
        <w:t>2. **Comparison with Erling Haaland**: The author notes that it is "unfair to compare" Darwin Núñez with</w:t>
      </w:r>
    </w:p>
    <w:p/>
    <w:p>
      <w:r>
        <w:t>Article ID: 154</w:t>
      </w:r>
    </w:p>
    <w:p>
      <w:r>
        <w:t>Analysis: The article contains several elements that could be considered controversial or polarizing, particularly in the context of the Hillsborough disaster and its aftermath:</w:t>
        <w:br/>
        <w:br/>
        <w:t>1. **Criticism of Original Inquest Findings**: The article discusses the original inquest's finding that victims' injuries were irreversible by 3:15 PM, which has been heavily criticized by bereaved families and later investigations. This criticism highlights a significant failure in the judicial process and raises questions about the accountability of the authorities involved.</w:t>
        <w:br/>
        <w:br/>
        <w:t>2. **Police Accountability**: The mention of the jury's conclusion that victims were unlawfully killed due to the gross negligence of police officers and the lack of coordination and response during the disaster is likely to be polarizing. Discussions surrounding police accountability, especially in the context of</w:t>
      </w:r>
    </w:p>
    <w:p/>
    <w:p>
      <w:r>
        <w:t>Article ID: 155</w:t>
      </w:r>
    </w:p>
    <w:p>
      <w:r>
        <w:t>Analysis: The article primarily focuses on a football match between Liverpool and Rangers, highlighting Jürgen Klopp's praise for his team's performance and Darwin Núñez's potential. While the article discusses various aspects of the game, it does touch on a few points that could be considered controversial or polarizing:</w:t>
        <w:br/>
        <w:br/>
        <w:t>1. **Trent Alexander-Arnold's Criticism**: The mention of Alexander-Arnold facing recent criticism for his defending and the uncertainty surrounding his place in the England squad for the World Cup could be polarizing. Fans and analysts often have strong opinions about player performances, especially regarding national team selections, which can lead to heated debates.</w:t>
        <w:br/>
        <w:br/>
        <w:t>2. **Comparison of Team Levels**: Giovanni van Bronckhorst's comments about the "obvious" gap</w:t>
      </w:r>
    </w:p>
    <w:p/>
    <w:p>
      <w:r>
        <w:t>Article ID: 156</w:t>
      </w:r>
    </w:p>
    <w:p>
      <w:r>
        <w:t>Analysis: The article contains a mix of historical references, football commentary, and light humor, but it does touch on a few potentially controversial or polarizing topics.</w:t>
        <w:br/>
        <w:br/>
        <w:t>1. **Historical Context of Liverpool and the Orange Order**: The mention of Liverpool's early connections to the Orange Order, an organization associated with Protestantism and Unionism in Northern Ireland, could be seen as controversial. This historical reference may evoke strong feelings among fans and supporters of both Liverpool and rival clubs, particularly in the context of sectarian divides in football.</w:t>
        <w:br/>
        <w:br/>
        <w:t>2. **Comments on Club Rivalries**: The article discusses the lack of competitive fixtures between Liverpool and Rangers, which may stir debates among fans regarding the significance of these rivalries. The phrase "flute-bothering and national</w:t>
      </w:r>
    </w:p>
    <w:p/>
    <w:p>
      <w:r>
        <w:t>Article ID: 157</w:t>
      </w:r>
    </w:p>
    <w:p>
      <w:r>
        <w:t>Analysis: The article contains several elements that are controversial and polarizing, particularly regarding the events surrounding the Champions League final in Paris and the response from UEFA. Here are the key points of contention:</w:t>
        <w:br/>
        <w:br/>
        <w:t>1. **Blame on Liverpool Supporters**: UEFA's initial statement blaming Liverpool supporters for the delay in the match due to "late arrival" has sparked significant outrage among fans. This blame, especially given the historical context of the Hillsborough disaster, is particularly sensitive and has led to accusations of UEFA attempting to shift responsibility away from itself.</w:t>
        <w:br/>
        <w:br/>
        <w:t>2. **Historical Context**: The reference to the Hillsborough disaster, where a similar narrative was used to blame fans for a tragic event, adds a layer of emotional weight and controversy. Many supporters see UEFA's statements</w:t>
      </w:r>
    </w:p>
    <w:p/>
    <w:p>
      <w:r>
        <w:t>Article ID: 158</w:t>
      </w:r>
    </w:p>
    <w:p>
      <w:r>
        <w:t xml:space="preserve">Analysis: The article primarily discusses the positive developments surrounding Liverpool's women's football team, including their recent successes, managerial changes, and efforts to engage with the fanbase. It highlights the team's return to the top flight, the effective recruitment strategy of manager Matt Beard, and the performance of key players. </w:t>
        <w:br/>
        <w:br/>
        <w:t>While the article focuses on these uplifting aspects, it does touch upon some potentially controversial themes:</w:t>
        <w:br/>
        <w:br/>
        <w:t>1. **Support for Women's Football**: The mention of the "waning of the club’s support for its women’s side" could evoke mixed reactions. Some readers may feel that the club's previous lack of support was unacceptable, while others might argue that the focus should be on the current progress rather than past shortcomings.</w:t>
        <w:br/>
        <w:br/>
        <w:t>2. **Managerial Decisions**: The</w:t>
      </w:r>
    </w:p>
    <w:p/>
    <w:p>
      <w:r>
        <w:t>Article ID: 159</w:t>
      </w:r>
    </w:p>
    <w:p>
      <w:r>
        <w:t>Analysis: The article primarily discusses Jürgen Klopp's management of Liverpool FC and their performance in the Champions League and Premier League. While it covers various aspects of the team's challenges and strategies, there are elements that could be considered controversial or polarizing:</w:t>
        <w:br/>
        <w:br/>
        <w:t>1. **Hangover Theory**: Klopp's rejection of the "hangover theory" regarding the team's inconsistent start could spark debate among fans and analysts. Some may agree with him, while others might argue that the team's previous season's exertions are affecting their current performance.</w:t>
        <w:br/>
        <w:br/>
        <w:t>2. **Critique of UEFA and Authorities**: The article mentions the "appalling attempt by UEFA and the French authorities to shift blame for their mismanagement" of the Champions League final. This criticism of UEFA could be polarizing,</w:t>
      </w:r>
    </w:p>
    <w:p/>
    <w:p>
      <w:r>
        <w:t>Article ID: 160</w:t>
      </w:r>
    </w:p>
    <w:p>
      <w:r>
        <w:t>Analysis: The article primarily focuses on the career and influence of Jorge Mendes, a prominent football agent, and his connections within the football industry. It details Mendes' rise to prominence, his relationships with various clubs and players, and the financial implications of his work in the transfer market.</w:t>
        <w:br/>
        <w:br/>
        <w:t>While the article does not explicitly present polarizing opinions or controversial statements, it touches on a few aspects that could be considered controversial or polarizing in the broader context of football:</w:t>
        <w:br/>
        <w:br/>
        <w:t>1. **Agent Influence**: The article highlights Mendes' significant influence in the football transfer market, particularly in Portugal and the Premier League. This could spark debate among fans, players, and clubs about the role of agents in football, including concerns over transparency, fairness, and the ethical implications of their power</w:t>
      </w:r>
    </w:p>
    <w:p/>
    <w:p>
      <w:r>
        <w:t>Article ID: 161</w:t>
      </w:r>
    </w:p>
    <w:p>
      <w:r>
        <w:t>Analysis: The article primarily focuses on the tactical analysis of a Liverpool FC match under manager Jürgen Klopp, contrasting their playing style with that of their opponents, particularly Newcastle and Everton. While it delves into the physical and emotional dynamics of football, there are several elements that could be considered controversial or polarizing:</w:t>
        <w:br/>
        <w:br/>
        <w:t>1. **Critique of Opponents**: The article mentions Newcastle's players' time-wasting tactics and defensive aggression in a somewhat negative light. This could polarize fans who may view such tactics as strategic versus those who see them as unsportsmanlike.</w:t>
        <w:br/>
        <w:br/>
        <w:t>2. **Managerial Commentary**: The reference to Frank Lampard's previous comments and his style could provoke differing opinions among fans of Liverpool and Everton. Lampard’s quote about</w:t>
      </w:r>
    </w:p>
    <w:p/>
    <w:p>
      <w:r>
        <w:t>Article ID: 162</w:t>
      </w:r>
    </w:p>
    <w:p>
      <w:r>
        <w:t>Analysis: The article contains several elements that could be considered controversial or polarizing:</w:t>
        <w:br/>
        <w:br/>
        <w:t>1. **Critique of Football Spending**: The author expresses disdain for the extravagant spending in football, particularly highlighting the Premier League's net spend of £1.13 billion amidst a cost of living crisis in the UK. This juxtaposition of excessive spending in football against the backdrop of economic hardship may resonate differently with various audiences, leading to polarized opinions.</w:t>
        <w:br/>
        <w:br/>
        <w:t>2. **Commentary on Social Media Culture**: The article refers to "football fans on Social Media Disgraces" and critiques the culture of speculation and rumor surrounding football transfers. This could be seen as dismissive of a significant portion of the football fanbase that engages with social media, potentially leading to controversy among fans</w:t>
      </w:r>
    </w:p>
    <w:p/>
    <w:p>
      <w:r>
        <w:t>Article ID: 163</w:t>
      </w:r>
    </w:p>
    <w:p>
      <w:r>
        <w:t>Analysis: The article primarily focuses on Liverpool FC's signing of Arthur Melo on loan from Juventus to address a midfield shortage due to injuries. While the content is largely factual and revolves around player transfers, team strategies, and injury updates, there are a few aspects that could potentially be seen as controversial or polarizing:</w:t>
        <w:br/>
        <w:br/>
        <w:t>1. **Injury Concerns**: The mention of multiple injuries to Liverpool's midfielders, particularly the captain Jordan Henderson, might evoke differing opinions among fans regarding the team's management of player fitness and injury prevention. Some fans may criticize the club's medical staff or training regimen, while others might empathize with the challenges faced by the coaching staff.</w:t>
        <w:br/>
        <w:br/>
        <w:t>2. **Transfer Strategy**: The article discusses Liverpool's transfer strategy, including their pursuit of top</w:t>
      </w:r>
    </w:p>
    <w:p/>
    <w:p>
      <w:r>
        <w:t>Article ID: 164</w:t>
      </w:r>
    </w:p>
    <w:p>
      <w:r>
        <w:t>Analysis: The article primarily focuses on a football match between Newcastle and Liverpool, detailing the events of the game, key performances, and reactions from the teams' coaches and players. However, it does contain elements that could be considered controversial or polarizing:</w:t>
        <w:br/>
        <w:br/>
        <w:t>1. **Ownership of Newcastle**: The mention of Newcastle's "Saudi ownership" could evoke mixed reactions. The ownership has been a subject of significant debate due to Saudi Arabia's human rights record, and opinions on the legitimacy and morality of such ownership in sports can be quite polarizing.</w:t>
        <w:br/>
        <w:br/>
        <w:t>2. **Referee Decisions**: The article discusses the referee's perceived leniency and Klopp's frustration with officiating, which can often lead to controversy. Fans and analysts frequently debate refereeing decisions, and mentioning the</w:t>
      </w:r>
    </w:p>
    <w:p/>
    <w:p>
      <w:r>
        <w:t>Article ID: 165</w:t>
      </w:r>
    </w:p>
    <w:p>
      <w:r>
        <w:t>Analysis: The article contains several elements that could be considered controversial or polarizing, particularly within the context of sports and team dynamics:</w:t>
        <w:br/>
        <w:br/>
        <w:t>1. **Criticism of Player Effort**: Jürgen Klopp's comments about the need for "more effort and passion" from his players can be polarizing. Fans and analysts may interpret this as a direct criticism of the players' commitment, which could lead to debates about the players' performances and work ethic. Some may support Klopp's stance, while others might defend the players, arguing that external factors (like injuries or team morale) could be affecting their performance.</w:t>
        <w:br/>
        <w:br/>
        <w:t>2. **Admission of Mistake**: Klopp's acknowledgment that he was wrong about not needing a midfielder can be seen as controversial. This admission may lead</w:t>
      </w:r>
    </w:p>
    <w:p/>
    <w:p>
      <w:r>
        <w:t>Article ID: 166</w:t>
      </w:r>
    </w:p>
    <w:p>
      <w:r>
        <w:t>Analysis: The article discusses the current state of Liverpool FC under manager Jürgen Klopp, highlighting the team's struggles and the potential need for change after several successful years. While the article primarily focuses on analysis and observations regarding football tactics, performance, and management, it does touch upon some potentially controversial or polarizing themes:</w:t>
        <w:br/>
        <w:br/>
        <w:t>1. **Management Critique**: The piece critiques Klopp's management style and decisions, suggesting that he may be facing challenges similar to those he encountered in previous roles at Mainz and Borussia Dortmund. This could be polarizing among fans who either support Klopp's approach or feel that it is time for a change.</w:t>
        <w:br/>
        <w:br/>
        <w:t>2. **Performance Decline**: The article notes a decline in Liverpool's performance metrics, which may upset fans who hold high expectations for</w:t>
      </w:r>
    </w:p>
    <w:p/>
    <w:p>
      <w:r>
        <w:t>Article ID: 167</w:t>
      </w:r>
    </w:p>
    <w:p>
      <w:r>
        <w:t>Analysis: The article primarily focuses on Harvey Elliott's new contract with Liverpool and his recovery from an injury, along with some context about the team's current injury situation. Overall, the content appears to be straightforward and largely positive, centering on a player's career development and the club's management decisions.</w:t>
        <w:br/>
        <w:br/>
        <w:t>However, there are a few elements that could be seen as potentially controversial or polarizing:</w:t>
        <w:br/>
        <w:br/>
        <w:t>1. **Injury Management**: The mention of several midfield injuries could spark debates among fans regarding the club's fitness and medical staff, particularly if there are concerns about how injuries are being managed or prevented.</w:t>
        <w:br/>
        <w:br/>
        <w:t>2. **Contract Decisions**: While rewarding a young player for his development is generally viewed positively, some fans might question the wisdom of extending contracts for players who have recently</w:t>
      </w:r>
    </w:p>
    <w:p/>
    <w:p>
      <w:r>
        <w:t>Article ID: 168</w:t>
      </w:r>
    </w:p>
    <w:p>
      <w:r>
        <w:t xml:space="preserve">Analysis: The article primarily discusses Diogo Jota's new contract with Liverpool and his performance as a player. It focuses on factual information regarding his contract extension, his contributions to the team, and his current injury status. </w:t>
        <w:br/>
        <w:br/>
        <w:t xml:space="preserve">There are no overtly controversial or polarizing elements present in the content. The article maintains a neutral tone, highlighting Jota's achievements and the club's strategic decisions without delving into any contentious issues or debates that might evoke strong opinions or divisions among readers. </w:t>
        <w:br/>
        <w:br/>
        <w:t>Overall, the article is straightforward sports news and does not contain any content that would typically be considered controversial or polarizing.</w:t>
      </w:r>
    </w:p>
    <w:p/>
    <w:p>
      <w:r>
        <w:t>Article ID: 169</w:t>
      </w:r>
    </w:p>
    <w:p>
      <w:r>
        <w:t>Analysis: The article primarily focuses on Liverpool Football Club's prospects for the upcoming season, discussing player transfers, managerial strategies, and the impact of the World Cup on the team's performance. While the content is largely informative and centered around sports analysis, there are a few elements that could be considered controversial or polarizing:</w:t>
        <w:br/>
        <w:br/>
        <w:t>1. **Comparative Analysis of Players**: The article mentions Darwin Núñez's adaptation to Liverpool being a key factor in the title race, especially in comparison to Erling Haaland at Manchester City. This comparison could spark debate among fans regarding the merits of each player, potentially leading to polarized opinions based on loyalty to their respective clubs.</w:t>
        <w:br/>
        <w:br/>
        <w:t>2. **Contractual Decisions**: The discussion of Mohamed Salah's contract extension and his status as the highest</w:t>
      </w:r>
    </w:p>
    <w:p/>
    <w:p>
      <w:r>
        <w:t>Article ID: 170</w:t>
      </w:r>
    </w:p>
    <w:p>
      <w:r>
        <w:t xml:space="preserve">Analysis: The article primarily discusses a football match between Liverpool and Manchester City during the Community Shield, focusing on player performances, tactics, and managerial decisions. While it provides a detailed account of the game and individual players, it does not contain overtly controversial or polarizing content. </w:t>
        <w:br/>
        <w:br/>
        <w:t>However, there are a few elements that could potentially spark debate among football fans:</w:t>
        <w:br/>
        <w:br/>
        <w:t>1. **Player Performance Critique**: The article discusses Erling Haaland's performance, describing him as "near-anonymous" and highlighting a "glaring miss." This could lead to polarized opinions among fans regarding his impact on the game and his adaptation to the team.</w:t>
        <w:br/>
        <w:br/>
        <w:t>2. **Managerial Decisions**: The commentary on Pep Guardiola's choices, particularly regarding player selection and substitutions, could</w:t>
      </w:r>
    </w:p>
    <w:p/>
    <w:p>
      <w:r>
        <w:t>Article ID: 171</w:t>
      </w:r>
    </w:p>
    <w:p>
      <w:r>
        <w:t>Analysis: The article primarily discusses Jürgen Klopp's reflections on Liverpool's previous season and their preparations for the upcoming campaign. While it contains competitive sports content, which can often evoke strong feelings among fans, the language used is generally neutral and focused on performance, motivation, and team dynamics.</w:t>
        <w:br/>
        <w:br/>
        <w:t>However, there are a few elements that could be considered potentially controversial or polarizing:</w:t>
        <w:br/>
        <w:br/>
        <w:t>1. **Comparison with Manchester City**: Klopp mentions Manchester City's recent successes and their new signings, which could spark debate among fans about the competitiveness and fairness in the league, especially considering the financial power of clubs like City compared to others.</w:t>
        <w:br/>
        <w:br/>
        <w:t>2. **Expectations and Pressure**: Klopp's comments about the expectations placed on Liverpool to perform and improve could resonate differently with fans. Some</w:t>
      </w:r>
    </w:p>
    <w:p/>
    <w:p>
      <w:r>
        <w:t>Article ID: 172</w:t>
      </w:r>
    </w:p>
    <w:p>
      <w:r>
        <w:t>Analysis: The article contains several elements that are likely to be considered controversial or polarizing:</w:t>
        <w:br/>
        <w:br/>
        <w:t>1. **Allegations of Rape**: The central focus of the article is on a player facing multiple rape allegations. Such allegations are inherently sensitive and can provoke strong reactions from various segments of the public, including supporters of the player, victims' advocacy groups, and general audiences concerned about issues of sexual violence.</w:t>
        <w:br/>
        <w:br/>
        <w:t>2. **Club's Decision to Continue Selection**: The club's decision to keep selecting the player for first-team duty despite the ongoing investigations is likely to be polarizing. Supporters may have differing opinions on whether the player should be allowed to play while under investigation, with some arguing for the presumption of innocence and others advocating for a zero-t</w:t>
      </w:r>
    </w:p>
    <w:p/>
    <w:p>
      <w:r>
        <w:t>Article ID: 173</w:t>
      </w:r>
    </w:p>
    <w:p>
      <w:r>
        <w:t xml:space="preserve">Analysis: The article primarily discusses Jürgen Klopp's comments on Roberto Firmino's importance to Liverpool FC, the uncertainty surrounding Firmino's contract, and the team's preparations for an upcoming match. While it touches on player contracts and injuries, the content does not appear to contain any overtly controversial or polarizing elements. </w:t>
        <w:br/>
        <w:br/>
        <w:t>Key points that could be considered sensitive or generate discussion include:</w:t>
        <w:br/>
        <w:br/>
        <w:t>1. **Firmino's Contract Situation**: The uncertainty regarding Firmino's future and the speculation about a transfer to Juventus could lead to differing opinions among fans about the club's management and transfer strategies.</w:t>
        <w:br/>
        <w:br/>
        <w:t>2. **Injury Concerns**: The mention of key players like Alisson and Diogo Jota being unavailable due to injuries might spark debates among fans about player fitness</w:t>
      </w:r>
    </w:p>
    <w:p/>
    <w:p>
      <w:r>
        <w:t>Article ID: 174</w:t>
      </w:r>
    </w:p>
    <w:p>
      <w:r>
        <w:t xml:space="preserve">Analysis: The article primarily focuses on the life and legacy of David Moores, former chairman and owner of Liverpool FC, following his death. It includes tributes from notable figures, such as Sir Kenny Dalglish, and highlights Moores' contributions to the club during his tenure. </w:t>
        <w:br/>
        <w:br/>
        <w:t>While the article discusses Moores' controversial decision to sell the club to Tom Hicks and George Gillett, which led to significant turmoil for Liverpool FC, it does so in a historical context rather than as a current debate. The mention of the "rancour" that followed this decision indicates that there were polarizing opinions about his leadership and the choices he made, particularly regarding external investment and the management of the club.</w:t>
        <w:br/>
        <w:br/>
        <w:t>However, the overall tone of the article is</w:t>
      </w:r>
    </w:p>
    <w:p/>
    <w:p>
      <w:r>
        <w:t>Article ID: 175</w:t>
      </w:r>
    </w:p>
    <w:p>
      <w:r>
        <w:t xml:space="preserve">Analysis: The article primarily focuses on Jordan Henderson's comments regarding Liverpool FC's outlook for the upcoming season following their recent disappointments. While it discusses various aspects of the team, including player acquisitions and the impact of past losses, the content does not appear to contain overtly controversial or polarizing elements. </w:t>
        <w:br/>
        <w:br/>
        <w:t>However, there are a few points that could be considered mildly controversial or polarizing within the context of football fandom:</w:t>
        <w:br/>
        <w:br/>
        <w:t>1. **Comparison with Rivals**: Henderson’s comments about other teams strengthening (like Chelsea, Manchester United, and Tottenham) could stir some debate among fans regarding the competitiveness of the Premier League. Supporters of rival teams may take issue with the implication that Liverpool's position could be threatened by these clubs.</w:t>
        <w:br/>
        <w:br/>
        <w:t>2. **Sadio Man</w:t>
      </w:r>
    </w:p>
    <w:p/>
    <w:p>
      <w:r>
        <w:t>Article ID: 176</w:t>
      </w:r>
    </w:p>
    <w:p>
      <w:r>
        <w:t>Analysis: The article contains several elements that could be considered controversial or polarizing:</w:t>
        <w:br/>
        <w:br/>
        <w:t>1. **Allegations of Rape**: The central theme of the article is the arrest of a high-profile footballer on suspicion of rape, which is a highly sensitive and polarizing topic. Discussions around sexual assault, consent, and the legal implications can evoke strong emotional responses and differing opinions.</w:t>
        <w:br/>
        <w:br/>
        <w:t>2. **High-Profile Individual**: The fact that the accused is a leading Premier League footballer adds another layer of controversy. Public figures often attract intense media scrutiny and public debate, especially in cases involving serious allegations.</w:t>
        <w:br/>
        <w:br/>
        <w:t>3. **Legal and Ethical Considerations**: The article mentions that the player is not named for legal reasons, which raises discussions about privacy, the</w:t>
      </w:r>
    </w:p>
    <w:p/>
    <w:p>
      <w:r>
        <w:t>Article ID: 177</w:t>
      </w:r>
    </w:p>
    <w:p>
      <w:r>
        <w:t>Analysis: The article primarily focuses on Mohamed Salah's contract renewal with Liverpool FC, detailing the negotiations, his sentiments regarding the future with the club, and his achievements. While the content is largely positive and celebratory, there are a few elements that could be considered controversial or polarizing:</w:t>
        <w:br/>
        <w:br/>
        <w:t>1. **Contract Negotiations**: The protracted nature of Salah's contract negotiations could spark debate among fans and analysts regarding player loyalty, the influence of agents, and the financial aspects of football. Some may view the high wages as excessive, especially in a broader context of football finances.</w:t>
        <w:br/>
        <w:br/>
        <w:t>2. **Performance Clauses**: The mention of performance-related clauses in Salah's contract could lead to discussions about the pressure placed on players to perform consistently to justify their salaries. This</w:t>
      </w:r>
    </w:p>
    <w:p/>
    <w:p>
      <w:r>
        <w:t>Article ID: 178</w:t>
      </w:r>
    </w:p>
    <w:p>
      <w:r>
        <w:t>Analysis: The article does not contain any overtly controversial or polarizing content. It primarily focuses on historical trivia related to football, discussing players with the same names, notable matches, and records in the sport. The tone is informative and light-hearted, aimed at engaging readers with interesting facts and statistics about football history.</w:t>
        <w:br/>
        <w:br/>
        <w:t>While it touches on competitive aspects of football, such as matchups between teams and players' achievements, it does not delve into contentious issues like player conduct, management decisions, or socio-political topics that often generate controversy. Overall, the content appears to be suitable for a general audience without any elements likely to provoke strong disagreement or debate.</w:t>
      </w:r>
    </w:p>
    <w:p/>
    <w:p>
      <w:r>
        <w:t>Article ID: 180</w:t>
      </w:r>
    </w:p>
    <w:p>
      <w:r>
        <w:t>Analysis: The article primarily focuses on the announcement of Darwin Núñez's signing by Liverpool FC and provides details about the player's background, contract, and aspirations with the club. While the content is largely factual and celebratory regarding the transfer, there are a few elements that could be considered controversial or polarizing:</w:t>
        <w:br/>
        <w:br/>
        <w:t>1. **Transfer Fees and Expectations**: The mention of the potential fee reaching £85 million could spark debate among fans and analysts regarding the value placed on players in modern football. Discussions about transfer fees often lead to differing opinions on whether such amounts are justified based on a player's performance and potential.</w:t>
        <w:br/>
        <w:br/>
        <w:t>2. **Comparison with Sadio Mané**: The article implies that Núñez's arrival is linked to Sadio Mané's potential departure to Bayern Munich</w:t>
      </w:r>
    </w:p>
    <w:p/>
    <w:p>
      <w:r>
        <w:t>Article ID: 181</w:t>
      </w:r>
    </w:p>
    <w:p>
      <w:r>
        <w:t xml:space="preserve">Analysis: The article primarily focuses on the transfer of Darwin Núñez from Benfica to Liverpool, detailing the financial aspects of the transfer, the implications for other players (notably Sadio Mané's potential move to Bayern Munich), and Núñez's performance statistics. </w:t>
        <w:br/>
        <w:br/>
        <w:t>While the topic of player transfers in football can sometimes evoke strong opinions among fans regarding the financial aspects, player valuations, and club strategies, this particular article does not contain overtly controversial or polarizing content. It presents factual information about the transfer without delving into contentious issues such as the ethics of transfer fees, the impact on team dynamics, or fan reactions.</w:t>
        <w:br/>
        <w:br/>
        <w:t>Overall, the article appears to be straightforward reporting on a significant transfer in the football world, lacking any elements that would typically be considered controversial</w:t>
      </w:r>
    </w:p>
    <w:p/>
    <w:p>
      <w:r>
        <w:t>Article ID: 182</w:t>
      </w:r>
    </w:p>
    <w:p>
      <w:r>
        <w:t>Analysis: The article primarily focuses on the career of Divock Origi during his time at Liverpool FC, highlighting his contributions, memorable moments, and the emotional farewell as he prepares to leave the club. While it contains detailed reflections on his achievements and the affection he garnered from fans and teammates, the content does not appear to be inherently controversial or polarizing.</w:t>
        <w:br/>
        <w:br/>
        <w:t>However, there are a few aspects that could potentially spark debate among readers:</w:t>
        <w:br/>
        <w:br/>
        <w:t>1. **Assessment of Origi's Talent**: The article describes Origi as "not a great goalscorer" despite having scored some of the most memorable goals in the club's history. This assessment could lead to differing opinions among fans regarding the criteria for being considered a "legend" or a "great" player.</w:t>
      </w:r>
    </w:p>
    <w:p/>
    <w:p>
      <w:r>
        <w:t>Article ID: 183</w:t>
      </w:r>
    </w:p>
    <w:p>
      <w:r>
        <w:t>Analysis: The article primarily focuses on the celebration of Liverpool FC's victory parade following their recent achievements in football, despite not winning all the trophies they aimed for. While the article captures the festive atmosphere and the community spirit surrounding the event, it does contain elements that could be considered controversial or polarizing:</w:t>
        <w:br/>
        <w:br/>
        <w:t>1. **Criticism of French Authorities**: The article mentions Liverpool fans expressing anger towards French police for their handling of the Champions League final, including the use of teargas and the management of crowds. This aspect could be polarizing as it touches on issues of public safety, law enforcement, and the treatment of fans, which might provoke differing opinions on the accountability of authorities in such situations.</w:t>
        <w:br/>
        <w:br/>
        <w:t>2. **Comparison with Rival Clubs**: There is a comparison</w:t>
      </w:r>
    </w:p>
    <w:p/>
    <w:p>
      <w:r>
        <w:t>Article ID: 184</w:t>
      </w:r>
    </w:p>
    <w:p>
      <w:r>
        <w:t>Analysis: The article primarily focuses on Trent Alexander-Arnold's reflections on his career, experiences, and the upcoming Champions League final. While it contains some elements that could be considered polarizing or controversial, they are not overtly confrontational or divisive. Here are the key points of analysis:</w:t>
        <w:br/>
        <w:br/>
        <w:t>1. **Booing the National Anthem**: Alexander-Arnold discusses Liverpool fans booing the national anthem, attributing it to the city's historical grievances and feelings of being let down by the establishment. This topic can be controversial, as it touches on broader discussions about national identity, regional pride, and political sentiments. While he emphasizes the need to understand the reasons behind this behavior, it could spark differing opinions among readers.</w:t>
        <w:br/>
        <w:br/>
        <w:t>2. **Criticism of</w:t>
      </w:r>
    </w:p>
    <w:p/>
    <w:p>
      <w:r>
        <w:t>Article ID: 185</w:t>
      </w:r>
    </w:p>
    <w:p>
      <w:r>
        <w:t>Analysis: The article contains several elements that could be considered controversial or polarizing:</w:t>
        <w:br/>
        <w:br/>
        <w:t>1. **Player Health and Safety**: The study highlights a significant concern regarding the health risks faced by elite football players due to excessive match schedules and inadequate rest periods. This raises questions about the responsibilities of clubs, leagues, and governing bodies towards player welfare. The assertion that a "culture of overload" exists in elite football could provoke strong reactions from various stakeholders, including clubs, fans, and governing bodies.</w:t>
        <w:br/>
        <w:br/>
        <w:t>2. **Criticism of Governance**: The article quotes Jonas-Baer Hoffmann, the general secretary of the players' union Fifpro, who criticizes the current competition model as "unsustainable and unaccountable." This criticism of the governance structures in football</w:t>
      </w:r>
    </w:p>
    <w:p/>
    <w:p>
      <w:r>
        <w:t>Article ID: 186</w:t>
      </w:r>
    </w:p>
    <w:p>
      <w:r>
        <w:t>Analysis: The article primarily focuses on Mohamed Salah's statements regarding his contract situation with Liverpool, his commitment to the team, and the status of other players as they approach the Champions League final. While it discusses contract negotiations and potential transfers, which can be sensitive topics in sports, the content itself does not appear to contain overtly controversial or polarizing elements.</w:t>
        <w:br/>
        <w:br/>
        <w:t>Key points analyzed:</w:t>
        <w:br/>
        <w:br/>
        <w:t>1. **Contract Negotiations**: The article mentions ongoing talks about Salah and Sadio Mané's contracts, which could lead to speculation and differing opinions among fans about player loyalty and management decisions. However, this is a common aspect of professional sports and does not inherently create controversy.</w:t>
        <w:br/>
        <w:br/>
        <w:t>2. **Player Loyalty**: Salah's insistence that he will remain with Liverpool for the next</w:t>
      </w:r>
    </w:p>
    <w:p/>
    <w:p>
      <w:r>
        <w:t>Article ID: 187</w:t>
      </w:r>
    </w:p>
    <w:p>
      <w:r>
        <w:t xml:space="preserve">Analysis: The article primarily focuses on the transfer of Fábio Carvalho to Liverpool and the injury status of Thiago Alcântara ahead of the Champions League final. While the content provides updates on player transfers and injuries, it does not contain any overtly controversial or polarizing material. </w:t>
        <w:br/>
        <w:br/>
        <w:t>However, there are a few aspects that could potentially lead to discussion or differing opinions among fans:</w:t>
        <w:br/>
        <w:br/>
        <w:t>1. **Player Transfers**: The transfer of a young talent like Fábio Carvalho can elicit mixed reactions from fans, especially those of Fulham, who may feel disappointed about losing a promising player. Liverpool fans might celebrate the acquisition, leading to polarized views based on club loyalty.</w:t>
        <w:br/>
        <w:br/>
        <w:t>2. **Injury Concerns**: Thiago's injury status can also be</w:t>
      </w:r>
    </w:p>
    <w:p/>
    <w:p>
      <w:r>
        <w:t>Article ID: 188</w:t>
      </w:r>
    </w:p>
    <w:p>
      <w:r>
        <w:t>Analysis: The article primarily discusses the emotional and narrative aspects of a specific football (soccer) season, focusing on Liverpool's near-miss in the title race against Manchester City and the implications of various matches leading up to the conclusion of the season. The content is largely reflective and analytical, centering on the experiences of fans and the teams involved, rather than presenting clear-cut opinions or divisive statements.</w:t>
        <w:br/>
        <w:br/>
        <w:t>However, there are a few elements that could be considered controversial or polarizing:</w:t>
        <w:br/>
        <w:br/>
        <w:t>1. **Rivalry Between Clubs**: The article touches on the intense rivalry between Liverpool and Manchester City, particularly in the context of their competition for the Premier League title. This rivalry can evoke strong emotions among fans, and discussions about which team deserves the title or the</w:t>
      </w:r>
    </w:p>
    <w:p/>
    <w:p>
      <w:r>
        <w:t>Article ID: 189</w:t>
      </w:r>
    </w:p>
    <w:p>
      <w:r>
        <w:t>Analysis: The article contains several elements that could be considered controversial or polarizing:</w:t>
        <w:br/>
        <w:br/>
        <w:t>1. **Comments on Manchester City**: Jürgen Klopp's comments about not expecting Manchester City to drop points in the title race could be seen as a challenge to City, especially given the competitive nature of the Premier League. His admission that he would prefer both teams to lose all remaining games but still stay on top could be interpreted as an expression of frustration with the current competitive landscape.</w:t>
        <w:br/>
        <w:br/>
        <w:t>2. **"Funeral" Analogy**: Klopp's remark about players needing to stop behaving "like it is a funeral" could be polarizing. While he aims to motivate his team, some may interpret this as dismissive of their feelings or the gravity of the situation. This analogy</w:t>
      </w:r>
    </w:p>
    <w:p/>
    <w:p>
      <w:r>
        <w:t>Article ID: 190</w:t>
      </w:r>
    </w:p>
    <w:p>
      <w:r>
        <w:t>Analysis: The article contains several elements that could be considered controversial or polarizing:</w:t>
        <w:br/>
        <w:br/>
        <w:t>1. **Accusations Against UEFA**: Jürgen Klopp and the Liverpool supporters’ union, Spirit of Shankly, openly criticize UEFA for hypocrisy regarding ticket pricing and revenue. This stance positions them against UEFA, which could polarize opinions among football fans and stakeholders who may have differing views on UEFA's practices.</w:t>
        <w:br/>
        <w:br/>
        <w:t>2. **Ticket Pricing and Allocation**: The article discusses the high prices of tickets and the limited allocation for fans compared to corporate sponsors. This issue is likely to resonate with many fans who feel marginalized by the commercialization of football, creating a divide between regular supporters and corporate interests.</w:t>
        <w:br/>
        <w:br/>
        <w:t>3. **Broader Critique of Football Governance**: Klopp’s comments extend</w:t>
      </w:r>
    </w:p>
    <w:p/>
    <w:p>
      <w:r>
        <w:t>Article ID: 191</w:t>
      </w:r>
    </w:p>
    <w:p>
      <w:r>
        <w:t>Analysis: The article primarily focuses on a football match between Liverpool and Villarreal, detailing the events, player performances, and reactions from players and commentators. While it provides insights into the match dynamics and opinions from various individuals, the content does not contain overtly controversial or polarizing material.</w:t>
        <w:br/>
        <w:br/>
        <w:t>However, there are a few elements that could be interpreted as potentially polarizing:</w:t>
        <w:br/>
        <w:br/>
        <w:t>1. **Player Comparisons**: The article compares Luis Diaz to Luis Suarez, which could spark debate among fans regarding player legacies and their respective skills.</w:t>
        <w:br/>
        <w:br/>
        <w:t>2. **Judgment of Performance**: Comments about Liverpool's performance, particularly in the first half, may lead to differing opinions among fans about the team's capabilities and coaching strategies.</w:t>
        <w:br/>
        <w:br/>
        <w:t>3. **Referee Decisions**: There are mentions</w:t>
      </w:r>
    </w:p>
    <w:p/>
    <w:p>
      <w:r>
        <w:t>Article ID: 192</w:t>
      </w:r>
    </w:p>
    <w:p>
      <w:r>
        <w:t>Analysis: The article primarily focuses on Trent Alexander-Arnold's comments regarding Liverpool's aspirations in the ongoing football season, specifically their pursuit of a quadruple (winning multiple major trophies). It discusses the team's performance, their mindset heading into crucial matches, and reflections on their current form.</w:t>
        <w:br/>
        <w:br/>
        <w:t xml:space="preserve">In terms of controversy or polarizing content, the article does not present any significant contentious issues. The statements made by Alexander-Arnold and Jürgen Klopp are largely motivational, centered on sports aspirations, and reflect a positive outlook on the team's achievements. </w:t>
        <w:br/>
        <w:br/>
        <w:t>There are a few points that could potentially spark debate among fans or analysts:</w:t>
        <w:br/>
        <w:br/>
        <w:t>1. **Expectations of Success**: Alexander-Arnold's initial statement that "one trophy per season should be the minimum expectation" may</w:t>
      </w:r>
    </w:p>
    <w:p/>
    <w:p>
      <w:r>
        <w:t>Article ID: 193</w:t>
      </w:r>
    </w:p>
    <w:p>
      <w:r>
        <w:t>Analysis: The article primarily discusses a football match between Liverpool and Newcastle, focusing on Jürgen Klopp's management decisions, player performances, and the overall context of the Premier League. Here are some points to consider regarding potential controversy or polarization:</w:t>
        <w:br/>
        <w:br/>
        <w:t>1. **Managerial Decisions**: Klopp's decision to rotate his squad and bench key players like Mohamed Salah and Thiago Alcântara could be seen as controversial among fans who might have different opinions on the importance of prioritizing competitions (Premier League vs. Champions League). Some fans may argue that resting star players could jeopardize their chances in the league.</w:t>
        <w:br/>
        <w:br/>
        <w:t>2. **Player Praise**: Klopp's strong praise for James Milner as a "role model" and his assertion that Liverpool's success hinges on Milner's</w:t>
      </w:r>
    </w:p>
    <w:p/>
    <w:p>
      <w:r>
        <w:t>Article ID: 194</w:t>
      </w:r>
    </w:p>
    <w:p>
      <w:r>
        <w:t xml:space="preserve">Analysis: The article about Jürgen Klopp extending his contract with Liverpool primarily focuses on his decision to stay with the club and the factors influencing that choice. It highlights his relationship with his wife and assistant, the team's recent successes, and the club's future plans. </w:t>
        <w:br/>
        <w:br/>
        <w:t>However, while the content appears mostly positive and celebratory, there are some elements that could lead to controversy or polarization:</w:t>
        <w:br/>
        <w:br/>
        <w:t>1. **Contract Negotiations and Player Contracts**: The mention of ongoing contract negotiations for key players like Mohamed Salah, Sadio Mané, and Roberto Firmino could be a point of contention among fans, especially if these players do not renew their contracts. Fans may have differing opinions on the club's management of these situations.</w:t>
        <w:br/>
        <w:br/>
        <w:t>2. **Expectations and Pressure**:</w:t>
      </w:r>
    </w:p>
    <w:p/>
    <w:p>
      <w:r>
        <w:t>Article ID: 195</w:t>
      </w:r>
    </w:p>
    <w:p>
      <w:r>
        <w:t>Analysis: The article contains several elements that could be considered controversial or polarizing:</w:t>
        <w:br/>
        <w:br/>
        <w:t>1. **Management Changes**: The departure of key scouting personnel (Jim Lawlor and Marcel Bout) and the potential overhaul of recruitment under a new manager, Erik ten Hag, can evoke mixed reactions among fans. Some may support the changes as necessary for improvement, while others may view them as disruptive or indicative of deeper issues within the club.</w:t>
        <w:br/>
        <w:br/>
        <w:t>2. **Jesse Lingard’s Apology**: Lingard’s comments about the team's performance and the need for increased intensity in training may resonate with fans, but they could also be seen as insufficient or too late, especially following a heavy defeat. This could polarize opinions regarding player accountability and performance.</w:t>
        <w:br/>
        <w:br/>
        <w:t>3. **Condemn</w:t>
      </w:r>
    </w:p>
    <w:p/>
    <w:p>
      <w:r>
        <w:t>Article ID: 196</w:t>
      </w:r>
    </w:p>
    <w:p>
      <w:r>
        <w:t xml:space="preserve">Analysis: The article primarily focuses on the compassionate leave taken by Cristiano Ronaldo following the tragic death of his baby son. It highlights the support he has received from Manchester United, fellow players, and rival clubs, as well as the public's condolences. </w:t>
        <w:br/>
        <w:br/>
        <w:t>In terms of controversial or polarizing content, the article does not appear to contain any. It discusses a sensitive and tragic event with a tone of empathy and solidarity from the football community. The minute's applause from fans of both Manchester United and Liverpool demonstrates a moment of unity rather than division. The statements from various clubs and players reflect a collective respect for Ronaldo's situation and a recognition of the importance of family during difficult times.</w:t>
        <w:br/>
        <w:br/>
        <w:t>Overall, the article is respectful and compassionate, lacking any elements that would typically be considered</w:t>
      </w:r>
    </w:p>
    <w:p/>
    <w:p>
      <w:r>
        <w:t>Article ID: 197</w:t>
      </w:r>
    </w:p>
    <w:p>
      <w:r>
        <w:t>Analysis: The article contains several elements that could be considered controversial or polarizing, particularly among football fans and analysts. Here are some points of contention:</w:t>
        <w:br/>
        <w:br/>
        <w:t>1. **Critique of Manchester United**: The article presents a stark critique of Manchester United's current state, describing it as a "sorrowful environment" and highlighting the team's struggles compared to rivals like Liverpool. This could polarize readers, especially die-hard United fans who may feel defensive about criticisms of their club.</w:t>
        <w:br/>
        <w:br/>
        <w:t>2. **Ralf Rangnick's Role**: The portrayal of Ralf Rangnick as a "kindly platoon sergeant" and a "priestly bedside manner" suggests a perception of him as a caretaker rather than a decisive leader. This characterization may not sit well</w:t>
      </w:r>
    </w:p>
    <w:p/>
    <w:p>
      <w:r>
        <w:t>Article ID: 198</w:t>
      </w:r>
    </w:p>
    <w:p>
      <w:r>
        <w:t>Analysis: The article contains several elements that could be considered controversial or polarizing:</w:t>
        <w:br/>
        <w:br/>
        <w:t>1. **Historical Neglect of Women's Football**: The article mentions Liverpool's history of neglecting their women's team, particularly during the period when the men’s team was more successful. This could be polarizing as it touches on broader issues of gender equality in sports, highlighting how women's teams often receive less investment and support compared to men's teams. Jürgen Klopp's comments about the club's past treatment of women's football may also provoke discussions about institutional sexism in sports.</w:t>
        <w:br/>
        <w:br/>
        <w:t>2. **Comparison with Men's Team**: The article contrasts the treatment of the women's team with that of the men's team, particularly regarding facilities and support. This comparison can be contentious as it raises questions about priorities within</w:t>
      </w:r>
    </w:p>
    <w:p/>
    <w:p>
      <w:r>
        <w:t>Article ID: 199</w:t>
      </w:r>
    </w:p>
    <w:p>
      <w:r>
        <w:t>Analysis: The article presents several elements that could be considered controversial or polarizing, particularly in the context of sports rivalries and player contracts. Here are some key points:</w:t>
        <w:br/>
        <w:br/>
        <w:t>1. **Rivalry Between Liverpool and Manchester City**: The ongoing competition between Liverpool and Manchester City is a central theme of the article. Klopp's comments about City being "calm as ice" and the pressure of the title race can spark debate among fans, especially those loyal to either club. This rivalry is often charged with emotions, and any discussion about the strengths and weaknesses of the teams can lead to polarized opinions.</w:t>
        <w:br/>
        <w:br/>
        <w:t>2. **Comparison of Teams**: Klopp's assertion that both teams have pushed each other to success can be seen as a diplomatic acknowledgment of the rivalry. However</w:t>
      </w:r>
    </w:p>
    <w:p/>
    <w:p>
      <w:r>
        <w:t>Article ID: 200</w:t>
      </w:r>
    </w:p>
    <w:p>
      <w:r>
        <w:t>Analysis: The article contains several elements that could be considered controversial or polarizing, particularly in the context of football fandom and rivalries. Here are some key points:</w:t>
        <w:br/>
        <w:br/>
        <w:t>1. **Rivalry Between Teams**: The article discusses the rivalry between Manchester City and Liverpool, suggesting that it may be the biggest rivalry in Premier League history. This assertion could polarize fans, as supporters of other clubs may disagree, particularly those who favor historical rivalries like Manchester United vs. Arsenal.</w:t>
        <w:br/>
        <w:br/>
        <w:t>2. **Critique of Nostalgia**: The author critiques the romanticized view of past rivalries, labeling them as "old hat" and "toxic masculinity." This could be seen as dismissive of traditional football culture, potentially alienating fans who cherish those historical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